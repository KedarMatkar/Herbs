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7C217" w14:textId="77777777" w:rsidR="001439BD" w:rsidRPr="00DC4F73" w:rsidRDefault="00000000">
      <w:pPr>
        <w:pStyle w:val="Heading2"/>
        <w:rPr>
          <w:sz w:val="28"/>
          <w:szCs w:val="28"/>
        </w:rPr>
      </w:pPr>
      <w:r w:rsidRPr="00DC4F73">
        <w:rPr>
          <w:sz w:val="28"/>
          <w:szCs w:val="28"/>
        </w:rPr>
        <w:t>Andhra Pradesh</w:t>
      </w:r>
    </w:p>
    <w:p w14:paraId="784DA453" w14:textId="77777777" w:rsidR="001439BD" w:rsidRDefault="00000000">
      <w:r>
        <w:t>1. Ashwagandha (*</w:t>
      </w:r>
      <w:proofErr w:type="spellStart"/>
      <w:r>
        <w:t>Withania</w:t>
      </w:r>
      <w:proofErr w:type="spellEnd"/>
      <w:r>
        <w:t xml:space="preserve"> </w:t>
      </w:r>
      <w:proofErr w:type="spellStart"/>
      <w:r>
        <w:t>somnifera</w:t>
      </w:r>
      <w:proofErr w:type="spellEnd"/>
      <w:r>
        <w:t>*) - Stress relief, immunity booster</w:t>
      </w:r>
    </w:p>
    <w:p w14:paraId="55A5F84A" w14:textId="77777777" w:rsidR="001439BD" w:rsidRDefault="00000000">
      <w:r>
        <w:t>2. Tulsi (*Ocimum sanctum*) - Respiratory health, immunity</w:t>
      </w:r>
    </w:p>
    <w:p w14:paraId="5B331DB3" w14:textId="77777777" w:rsidR="001439BD" w:rsidRDefault="00000000">
      <w:r>
        <w:t>3. Neem (*</w:t>
      </w:r>
      <w:proofErr w:type="spellStart"/>
      <w:r>
        <w:t>Azadirachta</w:t>
      </w:r>
      <w:proofErr w:type="spellEnd"/>
      <w:r>
        <w:t xml:space="preserve"> indica*) - Skin care, anti-bacterial</w:t>
      </w:r>
    </w:p>
    <w:p w14:paraId="53074EAB" w14:textId="77777777" w:rsidR="001439BD" w:rsidRDefault="00000000">
      <w:r>
        <w:t xml:space="preserve">4. </w:t>
      </w:r>
      <w:proofErr w:type="spellStart"/>
      <w:r>
        <w:t>Guduchi</w:t>
      </w:r>
      <w:proofErr w:type="spellEnd"/>
      <w:r>
        <w:t xml:space="preserve"> (*</w:t>
      </w:r>
      <w:proofErr w:type="spellStart"/>
      <w:r>
        <w:t>Tinospora</w:t>
      </w:r>
      <w:proofErr w:type="spellEnd"/>
      <w:r>
        <w:t xml:space="preserve"> cordifolia*) - Detoxification, fever reducer</w:t>
      </w:r>
    </w:p>
    <w:p w14:paraId="5A61CC83" w14:textId="77777777" w:rsidR="001439BD" w:rsidRDefault="00000000">
      <w:r>
        <w:t xml:space="preserve">5. Amla (*Phyllanthus </w:t>
      </w:r>
      <w:proofErr w:type="spellStart"/>
      <w:r>
        <w:t>emblica</w:t>
      </w:r>
      <w:proofErr w:type="spellEnd"/>
      <w:r>
        <w:t>*) - Vitamin C, digestion aid</w:t>
      </w:r>
    </w:p>
    <w:p w14:paraId="74EFA7FC" w14:textId="77777777" w:rsidR="001439BD" w:rsidRDefault="00000000">
      <w:r>
        <w:t xml:space="preserve">6. Brahmi (*Bacopa </w:t>
      </w:r>
      <w:proofErr w:type="spellStart"/>
      <w:r>
        <w:t>monnieri</w:t>
      </w:r>
      <w:proofErr w:type="spellEnd"/>
      <w:r>
        <w:t>*) - Cognitive function, memory booster</w:t>
      </w:r>
    </w:p>
    <w:p w14:paraId="290C6C0E" w14:textId="77777777" w:rsidR="001439BD" w:rsidRDefault="00000000">
      <w:r>
        <w:t xml:space="preserve">7. </w:t>
      </w:r>
      <w:proofErr w:type="spellStart"/>
      <w:r>
        <w:t>Haritaki</w:t>
      </w:r>
      <w:proofErr w:type="spellEnd"/>
      <w:r>
        <w:t xml:space="preserve"> (*Terminalia </w:t>
      </w:r>
      <w:proofErr w:type="spellStart"/>
      <w:r>
        <w:t>chebula</w:t>
      </w:r>
      <w:proofErr w:type="spellEnd"/>
      <w:r>
        <w:t>*) - Digestive health, detoxifier</w:t>
      </w:r>
    </w:p>
    <w:p w14:paraId="5C9A1227" w14:textId="77777777" w:rsidR="001439BD" w:rsidRDefault="00000000">
      <w:r>
        <w:t xml:space="preserve">8. Bael (*Aegle </w:t>
      </w:r>
      <w:proofErr w:type="spellStart"/>
      <w:r>
        <w:t>marmelos</w:t>
      </w:r>
      <w:proofErr w:type="spellEnd"/>
      <w:r>
        <w:t>*) - Gastrointestinal health</w:t>
      </w:r>
    </w:p>
    <w:p w14:paraId="1DB73D6F" w14:textId="77777777" w:rsidR="001439BD" w:rsidRDefault="00000000">
      <w:r>
        <w:t xml:space="preserve">9. Aloe Vera (*Aloe </w:t>
      </w:r>
      <w:proofErr w:type="spellStart"/>
      <w:r>
        <w:t>barbadensis</w:t>
      </w:r>
      <w:proofErr w:type="spellEnd"/>
      <w:r>
        <w:t>*) - Skin healing, digestion aid</w:t>
      </w:r>
    </w:p>
    <w:p w14:paraId="19BC87F2" w14:textId="77777777" w:rsidR="001439BD" w:rsidRDefault="00000000">
      <w:r>
        <w:t xml:space="preserve">10. </w:t>
      </w:r>
      <w:proofErr w:type="spellStart"/>
      <w:r>
        <w:t>Bhringraj</w:t>
      </w:r>
      <w:proofErr w:type="spellEnd"/>
      <w:r>
        <w:t xml:space="preserve"> (*</w:t>
      </w:r>
      <w:proofErr w:type="spellStart"/>
      <w:r>
        <w:t>Eclipta</w:t>
      </w:r>
      <w:proofErr w:type="spellEnd"/>
      <w:r>
        <w:t xml:space="preserve"> </w:t>
      </w:r>
      <w:proofErr w:type="spellStart"/>
      <w:r>
        <w:t>prostrata</w:t>
      </w:r>
      <w:proofErr w:type="spellEnd"/>
      <w:r>
        <w:t>*) - Hair growth, liver support</w:t>
      </w:r>
    </w:p>
    <w:p w14:paraId="70B8005D" w14:textId="77777777" w:rsidR="001439BD" w:rsidRDefault="00000000">
      <w:r>
        <w:t xml:space="preserve">11. </w:t>
      </w:r>
      <w:proofErr w:type="spellStart"/>
      <w:r>
        <w:t>Jatamansi</w:t>
      </w:r>
      <w:proofErr w:type="spellEnd"/>
      <w:r>
        <w:t xml:space="preserve"> (*</w:t>
      </w:r>
      <w:proofErr w:type="spellStart"/>
      <w:r>
        <w:t>Nardostachys</w:t>
      </w:r>
      <w:proofErr w:type="spellEnd"/>
      <w:r>
        <w:t xml:space="preserve"> </w:t>
      </w:r>
      <w:proofErr w:type="spellStart"/>
      <w:r>
        <w:t>jatamansi</w:t>
      </w:r>
      <w:proofErr w:type="spellEnd"/>
      <w:r>
        <w:t>*) - Mental calmness, stress relief</w:t>
      </w:r>
    </w:p>
    <w:p w14:paraId="5DF2EB7E" w14:textId="77777777" w:rsidR="001439BD" w:rsidRDefault="00000000">
      <w:r>
        <w:t xml:space="preserve">12. </w:t>
      </w:r>
      <w:proofErr w:type="spellStart"/>
      <w:r>
        <w:t>Kalmegh</w:t>
      </w:r>
      <w:proofErr w:type="spellEnd"/>
      <w:r>
        <w:t xml:space="preserve"> (*Andrographis paniculata*) - Liver support, fever management</w:t>
      </w:r>
    </w:p>
    <w:p w14:paraId="4B41166B" w14:textId="77777777" w:rsidR="001439BD" w:rsidRDefault="00000000">
      <w:r>
        <w:t xml:space="preserve">13. </w:t>
      </w:r>
      <w:proofErr w:type="spellStart"/>
      <w:r>
        <w:t>Yashtimadhu</w:t>
      </w:r>
      <w:proofErr w:type="spellEnd"/>
      <w:r>
        <w:t xml:space="preserve"> (*Glycyrrhiza glabra*) - Sore throat, digestive aid</w:t>
      </w:r>
    </w:p>
    <w:p w14:paraId="1B05D1F4" w14:textId="77777777" w:rsidR="001439BD" w:rsidRDefault="00000000">
      <w:r>
        <w:t xml:space="preserve">14. Bhumi Amla (*Phyllanthus </w:t>
      </w:r>
      <w:proofErr w:type="spellStart"/>
      <w:r>
        <w:t>niruri</w:t>
      </w:r>
      <w:proofErr w:type="spellEnd"/>
      <w:r>
        <w:t>*) - Liver health, kidney stones</w:t>
      </w:r>
    </w:p>
    <w:p w14:paraId="49543144" w14:textId="77777777" w:rsidR="001439BD" w:rsidRDefault="00000000">
      <w:r>
        <w:t xml:space="preserve">15. Shatavari (*Asparagus </w:t>
      </w:r>
      <w:proofErr w:type="spellStart"/>
      <w:r>
        <w:t>racemosus</w:t>
      </w:r>
      <w:proofErr w:type="spellEnd"/>
      <w:r>
        <w:t>*) - Women's health, hormonal balance</w:t>
      </w:r>
    </w:p>
    <w:p w14:paraId="3DF2DD50" w14:textId="77777777" w:rsidR="001439BD" w:rsidRDefault="00000000">
      <w:r>
        <w:t xml:space="preserve">16. </w:t>
      </w:r>
      <w:proofErr w:type="spellStart"/>
      <w:r>
        <w:t>Mulethi</w:t>
      </w:r>
      <w:proofErr w:type="spellEnd"/>
      <w:r>
        <w:t xml:space="preserve"> (*Glycyrrhiza glabra*) - Respiratory health, anti-inflammatory</w:t>
      </w:r>
    </w:p>
    <w:p w14:paraId="29211736" w14:textId="77777777" w:rsidR="001439BD" w:rsidRDefault="00000000">
      <w:r>
        <w:t xml:space="preserve">17. </w:t>
      </w:r>
      <w:proofErr w:type="spellStart"/>
      <w:r>
        <w:t>Guggulu</w:t>
      </w:r>
      <w:proofErr w:type="spellEnd"/>
      <w:r>
        <w:t xml:space="preserve"> (*Commiphora </w:t>
      </w:r>
      <w:proofErr w:type="spellStart"/>
      <w:r>
        <w:t>wightii</w:t>
      </w:r>
      <w:proofErr w:type="spellEnd"/>
      <w:r>
        <w:t>*) - Joint health, cholesterol management</w:t>
      </w:r>
    </w:p>
    <w:p w14:paraId="75844197" w14:textId="77777777" w:rsidR="001439BD" w:rsidRDefault="00000000">
      <w:r>
        <w:t>18. Manjistha (*Rubia cordifolia*) - Blood purifier, skin health</w:t>
      </w:r>
    </w:p>
    <w:p w14:paraId="6DD528ED" w14:textId="77777777" w:rsidR="001439BD" w:rsidRDefault="00000000">
      <w:r>
        <w:t>19. Arjuna (*Terminalia arjuna*) - Heart health</w:t>
      </w:r>
    </w:p>
    <w:p w14:paraId="258FFBAB" w14:textId="77777777" w:rsidR="001439BD" w:rsidRDefault="00000000">
      <w:r>
        <w:t xml:space="preserve">20. </w:t>
      </w:r>
      <w:proofErr w:type="spellStart"/>
      <w:r>
        <w:t>Shankhpushpi</w:t>
      </w:r>
      <w:proofErr w:type="spellEnd"/>
      <w:r>
        <w:t xml:space="preserve"> (*Convolvulus </w:t>
      </w:r>
      <w:proofErr w:type="spellStart"/>
      <w:r>
        <w:t>pluricaulis</w:t>
      </w:r>
      <w:proofErr w:type="spellEnd"/>
      <w:r>
        <w:t>*) - Brain tonic, anxiety relief</w:t>
      </w:r>
    </w:p>
    <w:p w14:paraId="1FB6946F" w14:textId="77777777" w:rsidR="001439BD" w:rsidRPr="00DC4F73" w:rsidRDefault="00000000">
      <w:pPr>
        <w:pStyle w:val="Heading2"/>
        <w:rPr>
          <w:sz w:val="28"/>
          <w:szCs w:val="28"/>
        </w:rPr>
      </w:pPr>
      <w:r w:rsidRPr="00DC4F73">
        <w:rPr>
          <w:sz w:val="28"/>
          <w:szCs w:val="28"/>
        </w:rPr>
        <w:t>Arunachal Pradesh</w:t>
      </w:r>
    </w:p>
    <w:p w14:paraId="3A691A7A" w14:textId="77777777" w:rsidR="001439BD" w:rsidRDefault="00000000">
      <w:r>
        <w:t xml:space="preserve">1. Chirata (*Swertia </w:t>
      </w:r>
      <w:proofErr w:type="spellStart"/>
      <w:r>
        <w:t>chirata</w:t>
      </w:r>
      <w:proofErr w:type="spellEnd"/>
      <w:r>
        <w:t>*) - Fever reduction, liver tonic</w:t>
      </w:r>
    </w:p>
    <w:p w14:paraId="6D297DFA" w14:textId="77777777" w:rsidR="001439BD" w:rsidRDefault="00000000">
      <w:r>
        <w:t>2. Rhododendron (*Rhododendron arboreum*) - Anti-inflammatory, digestive health</w:t>
      </w:r>
    </w:p>
    <w:p w14:paraId="6BD2E0D8" w14:textId="77777777" w:rsidR="001439BD" w:rsidRDefault="00000000">
      <w:r>
        <w:t xml:space="preserve">3. </w:t>
      </w:r>
      <w:proofErr w:type="spellStart"/>
      <w:r>
        <w:t>Pipli</w:t>
      </w:r>
      <w:proofErr w:type="spellEnd"/>
      <w:r>
        <w:t xml:space="preserve"> (*Piper longum*) - Respiratory health, digestion</w:t>
      </w:r>
    </w:p>
    <w:p w14:paraId="1408B695" w14:textId="77777777" w:rsidR="001439BD" w:rsidRDefault="00000000">
      <w:r>
        <w:t xml:space="preserve">4. </w:t>
      </w:r>
      <w:proofErr w:type="spellStart"/>
      <w:r>
        <w:t>Haritaki</w:t>
      </w:r>
      <w:proofErr w:type="spellEnd"/>
      <w:r>
        <w:t xml:space="preserve"> (*Terminalia </w:t>
      </w:r>
      <w:proofErr w:type="spellStart"/>
      <w:r>
        <w:t>chebula</w:t>
      </w:r>
      <w:proofErr w:type="spellEnd"/>
      <w:r>
        <w:t>*) - Antioxidant, digestion</w:t>
      </w:r>
    </w:p>
    <w:p w14:paraId="2D512C33" w14:textId="77777777" w:rsidR="001439BD" w:rsidRDefault="00000000">
      <w:r>
        <w:lastRenderedPageBreak/>
        <w:t>5. Bhat Gilla (*Solanum indicum*) - Cough relief, respiratory aid</w:t>
      </w:r>
    </w:p>
    <w:p w14:paraId="1E19719A" w14:textId="77777777" w:rsidR="001439BD" w:rsidRDefault="00000000">
      <w:r>
        <w:t xml:space="preserve">6. </w:t>
      </w:r>
      <w:proofErr w:type="spellStart"/>
      <w:r>
        <w:t>Dhatura</w:t>
      </w:r>
      <w:proofErr w:type="spellEnd"/>
      <w:r>
        <w:t xml:space="preserve"> (*Datura </w:t>
      </w:r>
      <w:proofErr w:type="spellStart"/>
      <w:r>
        <w:t>metel</w:t>
      </w:r>
      <w:proofErr w:type="spellEnd"/>
      <w:r>
        <w:t>*) - Pain relief (used with caution)</w:t>
      </w:r>
    </w:p>
    <w:p w14:paraId="5127E8F3" w14:textId="77777777" w:rsidR="001439BD" w:rsidRDefault="00000000">
      <w:r>
        <w:t xml:space="preserve">7. </w:t>
      </w:r>
      <w:proofErr w:type="spellStart"/>
      <w:r>
        <w:t>Guggulu</w:t>
      </w:r>
      <w:proofErr w:type="spellEnd"/>
      <w:r>
        <w:t xml:space="preserve"> (*Commiphora </w:t>
      </w:r>
      <w:proofErr w:type="spellStart"/>
      <w:r>
        <w:t>wightii</w:t>
      </w:r>
      <w:proofErr w:type="spellEnd"/>
      <w:r>
        <w:t>*) - Anti-inflammatory, cholesterol control</w:t>
      </w:r>
    </w:p>
    <w:p w14:paraId="0320A17A" w14:textId="77777777" w:rsidR="001439BD" w:rsidRDefault="00000000">
      <w:r>
        <w:t xml:space="preserve">8. </w:t>
      </w:r>
      <w:proofErr w:type="spellStart"/>
      <w:r>
        <w:t>Guduchi</w:t>
      </w:r>
      <w:proofErr w:type="spellEnd"/>
      <w:r>
        <w:t xml:space="preserve"> (*</w:t>
      </w:r>
      <w:proofErr w:type="spellStart"/>
      <w:r>
        <w:t>Tinospora</w:t>
      </w:r>
      <w:proofErr w:type="spellEnd"/>
      <w:r>
        <w:t xml:space="preserve"> cordifolia*) - Detoxification, immunity booster</w:t>
      </w:r>
    </w:p>
    <w:p w14:paraId="15DF67B7" w14:textId="77777777" w:rsidR="001439BD" w:rsidRDefault="00000000">
      <w:r>
        <w:t xml:space="preserve">9. Amla (*Phyllanthus </w:t>
      </w:r>
      <w:proofErr w:type="spellStart"/>
      <w:r>
        <w:t>emblica</w:t>
      </w:r>
      <w:proofErr w:type="spellEnd"/>
      <w:r>
        <w:t>*) - Vitamin C, digestion aid</w:t>
      </w:r>
    </w:p>
    <w:p w14:paraId="369A9945" w14:textId="77777777" w:rsidR="001439BD" w:rsidRDefault="00000000">
      <w:r>
        <w:t>10. Arjuna (*Terminalia arjuna*) - Heart health</w:t>
      </w:r>
    </w:p>
    <w:p w14:paraId="63F6C8FA" w14:textId="77777777" w:rsidR="001439BD" w:rsidRDefault="00000000">
      <w:r>
        <w:t xml:space="preserve">11. </w:t>
      </w:r>
      <w:proofErr w:type="spellStart"/>
      <w:r>
        <w:t>Yashtimadhu</w:t>
      </w:r>
      <w:proofErr w:type="spellEnd"/>
      <w:r>
        <w:t xml:space="preserve"> (*Glycyrrhiza glabra*) - Soothing throat, gut health</w:t>
      </w:r>
    </w:p>
    <w:p w14:paraId="0D8901A7" w14:textId="77777777" w:rsidR="001439BD" w:rsidRDefault="00000000">
      <w:r>
        <w:t xml:space="preserve">12. Bhumi Amla (*Phyllanthus </w:t>
      </w:r>
      <w:proofErr w:type="spellStart"/>
      <w:r>
        <w:t>niruri</w:t>
      </w:r>
      <w:proofErr w:type="spellEnd"/>
      <w:r>
        <w:t>*) - Liver support, kidney care</w:t>
      </w:r>
    </w:p>
    <w:p w14:paraId="5C112D8C" w14:textId="77777777" w:rsidR="001439BD" w:rsidRDefault="00000000">
      <w:r>
        <w:t xml:space="preserve">13. Brahmi (*Bacopa </w:t>
      </w:r>
      <w:proofErr w:type="spellStart"/>
      <w:r>
        <w:t>monnieri</w:t>
      </w:r>
      <w:proofErr w:type="spellEnd"/>
      <w:r>
        <w:t>*) - Brain health, cognitive boost</w:t>
      </w:r>
    </w:p>
    <w:p w14:paraId="1A0D3173" w14:textId="77777777" w:rsidR="001439BD" w:rsidRDefault="00000000">
      <w:r>
        <w:t>14. Ashwagandha (*</w:t>
      </w:r>
      <w:proofErr w:type="spellStart"/>
      <w:r>
        <w:t>Withania</w:t>
      </w:r>
      <w:proofErr w:type="spellEnd"/>
      <w:r>
        <w:t xml:space="preserve"> </w:t>
      </w:r>
      <w:proofErr w:type="spellStart"/>
      <w:r>
        <w:t>somnifera</w:t>
      </w:r>
      <w:proofErr w:type="spellEnd"/>
      <w:r>
        <w:t>*) - Stress reduction, strength</w:t>
      </w:r>
    </w:p>
    <w:p w14:paraId="072EB73D" w14:textId="77777777" w:rsidR="001439BD" w:rsidRDefault="00000000">
      <w:r>
        <w:t xml:space="preserve">15. </w:t>
      </w:r>
      <w:proofErr w:type="spellStart"/>
      <w:r>
        <w:t>Kalmegh</w:t>
      </w:r>
      <w:proofErr w:type="spellEnd"/>
      <w:r>
        <w:t xml:space="preserve"> (*Andrographis paniculata*) - Liver support, infection resistance</w:t>
      </w:r>
    </w:p>
    <w:p w14:paraId="263843F4" w14:textId="77777777" w:rsidR="001439BD" w:rsidRDefault="00000000">
      <w:r>
        <w:t xml:space="preserve">16. </w:t>
      </w:r>
      <w:proofErr w:type="spellStart"/>
      <w:r>
        <w:t>Shankhpushpi</w:t>
      </w:r>
      <w:proofErr w:type="spellEnd"/>
      <w:r>
        <w:t xml:space="preserve"> (*Convolvulus </w:t>
      </w:r>
      <w:proofErr w:type="spellStart"/>
      <w:r>
        <w:t>pluricaulis</w:t>
      </w:r>
      <w:proofErr w:type="spellEnd"/>
      <w:r>
        <w:t>*) - Mental clarity, relaxation</w:t>
      </w:r>
    </w:p>
    <w:p w14:paraId="5793A23C" w14:textId="77777777" w:rsidR="001439BD" w:rsidRDefault="00000000">
      <w:r>
        <w:t xml:space="preserve">17. </w:t>
      </w:r>
      <w:proofErr w:type="spellStart"/>
      <w:r>
        <w:t>Mulethi</w:t>
      </w:r>
      <w:proofErr w:type="spellEnd"/>
      <w:r>
        <w:t xml:space="preserve"> (*Glycyrrhiza glabra*) - Cough relief, skin health</w:t>
      </w:r>
    </w:p>
    <w:p w14:paraId="55C3B349" w14:textId="77777777" w:rsidR="001439BD" w:rsidRDefault="00000000">
      <w:r>
        <w:t>18. Manjistha (*Rubia cordifolia*) - Blood purification</w:t>
      </w:r>
    </w:p>
    <w:p w14:paraId="4FC1C90A" w14:textId="77777777" w:rsidR="001439BD" w:rsidRDefault="00000000">
      <w:r>
        <w:t xml:space="preserve">19. </w:t>
      </w:r>
      <w:proofErr w:type="spellStart"/>
      <w:r>
        <w:t>Kantakari</w:t>
      </w:r>
      <w:proofErr w:type="spellEnd"/>
      <w:r>
        <w:t xml:space="preserve"> (*Solanum </w:t>
      </w:r>
      <w:proofErr w:type="spellStart"/>
      <w:r>
        <w:t>xanthocarpum</w:t>
      </w:r>
      <w:proofErr w:type="spellEnd"/>
      <w:r>
        <w:t>*) - Respiratory aid</w:t>
      </w:r>
    </w:p>
    <w:p w14:paraId="584A7673" w14:textId="77777777" w:rsidR="001439BD" w:rsidRDefault="00000000">
      <w:r>
        <w:t xml:space="preserve">20. Aloe Vera (*Aloe </w:t>
      </w:r>
      <w:proofErr w:type="spellStart"/>
      <w:r>
        <w:t>barbadensis</w:t>
      </w:r>
      <w:proofErr w:type="spellEnd"/>
      <w:r>
        <w:t>*) - Skin healing, digestion</w:t>
      </w:r>
    </w:p>
    <w:p w14:paraId="3BAEF03F" w14:textId="77777777" w:rsidR="001439BD" w:rsidRPr="00DC4F73" w:rsidRDefault="00000000">
      <w:pPr>
        <w:rPr>
          <w:b/>
          <w:bCs/>
          <w:color w:val="548DD4" w:themeColor="text2" w:themeTint="99"/>
          <w:sz w:val="28"/>
          <w:szCs w:val="28"/>
          <w:u w:val="single"/>
        </w:rPr>
      </w:pPr>
      <w:r w:rsidRPr="00DC4F73">
        <w:rPr>
          <w:b/>
          <w:bCs/>
          <w:color w:val="548DD4" w:themeColor="text2" w:themeTint="99"/>
          <w:sz w:val="28"/>
          <w:szCs w:val="28"/>
          <w:u w:val="single"/>
        </w:rPr>
        <w:t>Maharashtra</w:t>
      </w:r>
    </w:p>
    <w:p w14:paraId="41436BE4" w14:textId="77777777" w:rsidR="001439BD" w:rsidRDefault="00000000">
      <w:pPr>
        <w:numPr>
          <w:ilvl w:val="0"/>
          <w:numId w:val="7"/>
        </w:numPr>
      </w:pPr>
      <w:r>
        <w:t>Ashwagandha (</w:t>
      </w:r>
      <w:proofErr w:type="spellStart"/>
      <w:r>
        <w:t>Withania</w:t>
      </w:r>
      <w:proofErr w:type="spellEnd"/>
      <w:r>
        <w:t xml:space="preserve"> </w:t>
      </w:r>
      <w:proofErr w:type="spellStart"/>
      <w:r>
        <w:t>somnifera</w:t>
      </w:r>
      <w:proofErr w:type="spellEnd"/>
      <w:r>
        <w:t>) – Reduces stress, boosts immunity</w:t>
      </w:r>
    </w:p>
    <w:p w14:paraId="528EDCD9" w14:textId="77777777" w:rsidR="001439BD" w:rsidRDefault="00000000">
      <w:pPr>
        <w:numPr>
          <w:ilvl w:val="0"/>
          <w:numId w:val="7"/>
        </w:numPr>
      </w:pPr>
      <w:r>
        <w:t>Tulsi (Ocimum sanctum) – Supports respiratory health, enhances immunity</w:t>
      </w:r>
    </w:p>
    <w:p w14:paraId="4DBB5490" w14:textId="77777777" w:rsidR="001439BD" w:rsidRDefault="00000000">
      <w:pPr>
        <w:numPr>
          <w:ilvl w:val="0"/>
          <w:numId w:val="7"/>
        </w:numPr>
      </w:pPr>
      <w:r>
        <w:t>Neem (</w:t>
      </w:r>
      <w:proofErr w:type="spellStart"/>
      <w:r>
        <w:t>Azadirachta</w:t>
      </w:r>
      <w:proofErr w:type="spellEnd"/>
      <w:r>
        <w:t xml:space="preserve"> indica) – Antibacterial, improves skin health</w:t>
      </w:r>
    </w:p>
    <w:p w14:paraId="26A7E916" w14:textId="77777777" w:rsidR="001439BD" w:rsidRDefault="00000000">
      <w:pPr>
        <w:numPr>
          <w:ilvl w:val="0"/>
          <w:numId w:val="7"/>
        </w:numPr>
      </w:pPr>
      <w:r>
        <w:t xml:space="preserve">Amla (Phyllanthus </w:t>
      </w:r>
      <w:proofErr w:type="spellStart"/>
      <w:r>
        <w:t>emblica</w:t>
      </w:r>
      <w:proofErr w:type="spellEnd"/>
      <w:r>
        <w:t>) – Rich in Vitamin C, aids digestion</w:t>
      </w:r>
    </w:p>
    <w:p w14:paraId="12A5C37E" w14:textId="77777777" w:rsidR="001439BD" w:rsidRDefault="00000000">
      <w:pPr>
        <w:numPr>
          <w:ilvl w:val="0"/>
          <w:numId w:val="7"/>
        </w:numPr>
      </w:pPr>
      <w:proofErr w:type="spellStart"/>
      <w:r>
        <w:t>Guduchi</w:t>
      </w:r>
      <w:proofErr w:type="spellEnd"/>
      <w:r>
        <w:t xml:space="preserve"> (</w:t>
      </w:r>
      <w:proofErr w:type="spellStart"/>
      <w:r>
        <w:t>Giloy</w:t>
      </w:r>
      <w:proofErr w:type="spellEnd"/>
      <w:r>
        <w:t>) (</w:t>
      </w:r>
      <w:proofErr w:type="spellStart"/>
      <w:r>
        <w:t>Tinospora</w:t>
      </w:r>
      <w:proofErr w:type="spellEnd"/>
      <w:r>
        <w:t xml:space="preserve"> cordifolia) – Detoxification, strengthens immunity</w:t>
      </w:r>
    </w:p>
    <w:p w14:paraId="7C496BB9" w14:textId="77777777" w:rsidR="001439BD" w:rsidRDefault="00000000">
      <w:pPr>
        <w:numPr>
          <w:ilvl w:val="0"/>
          <w:numId w:val="7"/>
        </w:numPr>
      </w:pPr>
      <w:r>
        <w:t xml:space="preserve">Brahmi (Bacopa </w:t>
      </w:r>
      <w:proofErr w:type="spellStart"/>
      <w:r>
        <w:t>monnieri</w:t>
      </w:r>
      <w:proofErr w:type="spellEnd"/>
      <w:r>
        <w:t>) – Boosts memory, improves cognitive function</w:t>
      </w:r>
    </w:p>
    <w:p w14:paraId="27B685D4" w14:textId="77777777" w:rsidR="001439BD" w:rsidRDefault="00000000">
      <w:pPr>
        <w:numPr>
          <w:ilvl w:val="0"/>
          <w:numId w:val="7"/>
        </w:numPr>
      </w:pPr>
      <w:proofErr w:type="spellStart"/>
      <w:r>
        <w:t>Haritaki</w:t>
      </w:r>
      <w:proofErr w:type="spellEnd"/>
      <w:r>
        <w:t xml:space="preserve"> (Terminalia </w:t>
      </w:r>
      <w:proofErr w:type="spellStart"/>
      <w:r>
        <w:t>chebula</w:t>
      </w:r>
      <w:proofErr w:type="spellEnd"/>
      <w:r>
        <w:t>) – Detoxifier, promotes digestive health</w:t>
      </w:r>
    </w:p>
    <w:p w14:paraId="2038E5F7" w14:textId="77777777" w:rsidR="001439BD" w:rsidRDefault="00000000">
      <w:pPr>
        <w:numPr>
          <w:ilvl w:val="0"/>
          <w:numId w:val="7"/>
        </w:numPr>
      </w:pPr>
      <w:r>
        <w:t xml:space="preserve">Bael (Aegle </w:t>
      </w:r>
      <w:proofErr w:type="spellStart"/>
      <w:r>
        <w:t>marmelos</w:t>
      </w:r>
      <w:proofErr w:type="spellEnd"/>
      <w:r>
        <w:t>) – Good for gut health, prevents constipation</w:t>
      </w:r>
    </w:p>
    <w:p w14:paraId="41DB074D" w14:textId="77777777" w:rsidR="001439BD" w:rsidRDefault="00000000">
      <w:pPr>
        <w:numPr>
          <w:ilvl w:val="0"/>
          <w:numId w:val="7"/>
        </w:numPr>
      </w:pPr>
      <w:r>
        <w:t xml:space="preserve">Aloe Vera (Aloe </w:t>
      </w:r>
      <w:proofErr w:type="spellStart"/>
      <w:r>
        <w:t>barbadensis</w:t>
      </w:r>
      <w:proofErr w:type="spellEnd"/>
      <w:r>
        <w:t>) – Heals skin, improves digestion</w:t>
      </w:r>
    </w:p>
    <w:p w14:paraId="0AB3F542" w14:textId="77777777" w:rsidR="001439BD" w:rsidRDefault="00000000">
      <w:pPr>
        <w:numPr>
          <w:ilvl w:val="0"/>
          <w:numId w:val="7"/>
        </w:numPr>
      </w:pPr>
      <w:proofErr w:type="spellStart"/>
      <w:r>
        <w:lastRenderedPageBreak/>
        <w:t>Bhringraj</w:t>
      </w:r>
      <w:proofErr w:type="spellEnd"/>
      <w:r>
        <w:t xml:space="preserve"> (</w:t>
      </w:r>
      <w:proofErr w:type="spellStart"/>
      <w:r>
        <w:t>Eclipta</w:t>
      </w:r>
      <w:proofErr w:type="spellEnd"/>
      <w:r>
        <w:t xml:space="preserve"> </w:t>
      </w:r>
      <w:proofErr w:type="spellStart"/>
      <w:r>
        <w:t>prostrata</w:t>
      </w:r>
      <w:proofErr w:type="spellEnd"/>
      <w:r>
        <w:t>) – Promotes hair growth, liver detoxifier</w:t>
      </w:r>
    </w:p>
    <w:p w14:paraId="34D4A81D" w14:textId="77777777" w:rsidR="001439BD" w:rsidRDefault="00000000">
      <w:pPr>
        <w:numPr>
          <w:ilvl w:val="0"/>
          <w:numId w:val="7"/>
        </w:numPr>
      </w:pPr>
      <w:proofErr w:type="spellStart"/>
      <w:r>
        <w:t>Jatamansi</w:t>
      </w:r>
      <w:proofErr w:type="spellEnd"/>
      <w:r>
        <w:t xml:space="preserve"> (</w:t>
      </w:r>
      <w:proofErr w:type="spellStart"/>
      <w:r>
        <w:t>Nardostachys</w:t>
      </w:r>
      <w:proofErr w:type="spellEnd"/>
      <w:r>
        <w:t xml:space="preserve"> </w:t>
      </w:r>
      <w:proofErr w:type="spellStart"/>
      <w:r>
        <w:t>jatamansi</w:t>
      </w:r>
      <w:proofErr w:type="spellEnd"/>
      <w:r>
        <w:t>) – Reduces anxiety, calms the mind</w:t>
      </w:r>
    </w:p>
    <w:p w14:paraId="5D4230C8" w14:textId="77777777" w:rsidR="001439BD" w:rsidRDefault="00000000">
      <w:pPr>
        <w:numPr>
          <w:ilvl w:val="0"/>
          <w:numId w:val="7"/>
        </w:numPr>
      </w:pPr>
      <w:proofErr w:type="spellStart"/>
      <w:r>
        <w:t>Kalmegh</w:t>
      </w:r>
      <w:proofErr w:type="spellEnd"/>
      <w:r>
        <w:t xml:space="preserve"> (Andrographis paniculata) – Supports liver health, boosts immunity</w:t>
      </w:r>
    </w:p>
    <w:p w14:paraId="4F56571A" w14:textId="77777777" w:rsidR="001439BD" w:rsidRDefault="00000000">
      <w:pPr>
        <w:numPr>
          <w:ilvl w:val="0"/>
          <w:numId w:val="7"/>
        </w:numPr>
      </w:pPr>
      <w:proofErr w:type="spellStart"/>
      <w:r>
        <w:t>Mulethi</w:t>
      </w:r>
      <w:proofErr w:type="spellEnd"/>
      <w:r>
        <w:t xml:space="preserve"> (Licorice) (Glycyrrhiza glabra) – Soothes throat, supports digestion</w:t>
      </w:r>
    </w:p>
    <w:p w14:paraId="3E58503F" w14:textId="77777777" w:rsidR="001439BD" w:rsidRDefault="00000000">
      <w:pPr>
        <w:numPr>
          <w:ilvl w:val="0"/>
          <w:numId w:val="7"/>
        </w:numPr>
      </w:pPr>
      <w:r>
        <w:t xml:space="preserve">Shatavari (Asparagus </w:t>
      </w:r>
      <w:proofErr w:type="spellStart"/>
      <w:r>
        <w:t>racemosus</w:t>
      </w:r>
      <w:proofErr w:type="spellEnd"/>
      <w:r>
        <w:t>) – Balances hormones, improves women’s health</w:t>
      </w:r>
    </w:p>
    <w:p w14:paraId="5D0B4585" w14:textId="77777777" w:rsidR="001439BD" w:rsidRDefault="00000000">
      <w:pPr>
        <w:numPr>
          <w:ilvl w:val="0"/>
          <w:numId w:val="7"/>
        </w:numPr>
      </w:pPr>
      <w:proofErr w:type="spellStart"/>
      <w:r>
        <w:t>Guggulu</w:t>
      </w:r>
      <w:proofErr w:type="spellEnd"/>
      <w:r>
        <w:t xml:space="preserve"> (Commiphora </w:t>
      </w:r>
      <w:proofErr w:type="spellStart"/>
      <w:r>
        <w:t>wightii</w:t>
      </w:r>
      <w:proofErr w:type="spellEnd"/>
      <w:r>
        <w:t>) – Reduces cholesterol, supports joint health</w:t>
      </w:r>
    </w:p>
    <w:p w14:paraId="1476E7D8" w14:textId="77777777" w:rsidR="001439BD" w:rsidRDefault="00000000">
      <w:pPr>
        <w:numPr>
          <w:ilvl w:val="0"/>
          <w:numId w:val="7"/>
        </w:numPr>
      </w:pPr>
      <w:r>
        <w:t>Manjistha (Rubia cordifolia) – Purifies blood, enhances skin glow</w:t>
      </w:r>
    </w:p>
    <w:p w14:paraId="30A90BDB" w14:textId="77777777" w:rsidR="001439BD" w:rsidRDefault="00000000">
      <w:pPr>
        <w:numPr>
          <w:ilvl w:val="0"/>
          <w:numId w:val="7"/>
        </w:numPr>
      </w:pPr>
      <w:r>
        <w:t>Arjuna (Terminalia arjuna) – Strengthens heart function</w:t>
      </w:r>
    </w:p>
    <w:p w14:paraId="6038A7D9" w14:textId="77777777" w:rsidR="001439BD" w:rsidRDefault="00000000">
      <w:pPr>
        <w:numPr>
          <w:ilvl w:val="0"/>
          <w:numId w:val="7"/>
        </w:numPr>
      </w:pPr>
      <w:proofErr w:type="spellStart"/>
      <w:r>
        <w:t>Shankhpushpi</w:t>
      </w:r>
      <w:proofErr w:type="spellEnd"/>
      <w:r>
        <w:t xml:space="preserve"> (Convolvulus </w:t>
      </w:r>
      <w:proofErr w:type="spellStart"/>
      <w:r>
        <w:t>pluricaulis</w:t>
      </w:r>
      <w:proofErr w:type="spellEnd"/>
      <w:r>
        <w:t>) – Reduces anxiety, improves brain function</w:t>
      </w:r>
    </w:p>
    <w:p w14:paraId="788C211F" w14:textId="77777777" w:rsidR="001439BD" w:rsidRDefault="00000000">
      <w:pPr>
        <w:numPr>
          <w:ilvl w:val="0"/>
          <w:numId w:val="7"/>
        </w:numPr>
      </w:pPr>
      <w:proofErr w:type="spellStart"/>
      <w:r>
        <w:t>Nagkesar</w:t>
      </w:r>
      <w:proofErr w:type="spellEnd"/>
      <w:r>
        <w:t xml:space="preserve"> (Mesua ferrea) – Anti-inflammatory, aids digestion</w:t>
      </w:r>
    </w:p>
    <w:p w14:paraId="32DF94AE" w14:textId="77777777" w:rsidR="001439BD" w:rsidRDefault="00000000">
      <w:pPr>
        <w:numPr>
          <w:ilvl w:val="0"/>
          <w:numId w:val="7"/>
        </w:numPr>
      </w:pPr>
      <w:proofErr w:type="spellStart"/>
      <w:r>
        <w:t>Kantakari</w:t>
      </w:r>
      <w:proofErr w:type="spellEnd"/>
      <w:r>
        <w:t xml:space="preserve"> (Solanum </w:t>
      </w:r>
      <w:proofErr w:type="spellStart"/>
      <w:r>
        <w:t>xanthocarpum</w:t>
      </w:r>
      <w:proofErr w:type="spellEnd"/>
      <w:r>
        <w:t>) – Relieves cough, supports respiratory health</w:t>
      </w:r>
    </w:p>
    <w:p w14:paraId="465798C6" w14:textId="77777777" w:rsidR="001439BD" w:rsidRDefault="001439BD"/>
    <w:p w14:paraId="298CBB4C" w14:textId="77777777" w:rsidR="001439BD" w:rsidRPr="00DC4F73" w:rsidRDefault="00000000">
      <w:pPr>
        <w:rPr>
          <w:b/>
          <w:bCs/>
          <w:color w:val="548DD4" w:themeColor="text2" w:themeTint="99"/>
          <w:sz w:val="28"/>
          <w:szCs w:val="28"/>
          <w:u w:val="single"/>
        </w:rPr>
      </w:pPr>
      <w:r w:rsidRPr="00DC4F73">
        <w:rPr>
          <w:b/>
          <w:bCs/>
          <w:color w:val="548DD4" w:themeColor="text2" w:themeTint="99"/>
          <w:sz w:val="28"/>
          <w:szCs w:val="28"/>
          <w:u w:val="single"/>
        </w:rPr>
        <w:t>Kerala</w:t>
      </w:r>
    </w:p>
    <w:p w14:paraId="16FA2482" w14:textId="77777777" w:rsidR="001439BD" w:rsidRDefault="00000000">
      <w:pPr>
        <w:numPr>
          <w:ilvl w:val="0"/>
          <w:numId w:val="8"/>
        </w:numPr>
      </w:pPr>
      <w:r>
        <w:t>Ashwagandha (</w:t>
      </w:r>
      <w:proofErr w:type="spellStart"/>
      <w:r>
        <w:t>Withania</w:t>
      </w:r>
      <w:proofErr w:type="spellEnd"/>
      <w:r>
        <w:t xml:space="preserve"> </w:t>
      </w:r>
      <w:proofErr w:type="spellStart"/>
      <w:r>
        <w:t>somnifera</w:t>
      </w:r>
      <w:proofErr w:type="spellEnd"/>
      <w:r>
        <w:t>) – Reduces stress, boosts energy levels</w:t>
      </w:r>
    </w:p>
    <w:p w14:paraId="15575729" w14:textId="77777777" w:rsidR="001439BD" w:rsidRDefault="00000000">
      <w:pPr>
        <w:numPr>
          <w:ilvl w:val="0"/>
          <w:numId w:val="8"/>
        </w:numPr>
      </w:pPr>
      <w:r>
        <w:t>Tulsi (Ocimum sanctum) – Improves immunity, supports respiratory health</w:t>
      </w:r>
    </w:p>
    <w:p w14:paraId="52B781C1" w14:textId="77777777" w:rsidR="001439BD" w:rsidRDefault="00000000">
      <w:pPr>
        <w:numPr>
          <w:ilvl w:val="0"/>
          <w:numId w:val="8"/>
        </w:numPr>
      </w:pPr>
      <w:r>
        <w:t>Neem (</w:t>
      </w:r>
      <w:proofErr w:type="spellStart"/>
      <w:r>
        <w:t>Azadirachta</w:t>
      </w:r>
      <w:proofErr w:type="spellEnd"/>
      <w:r>
        <w:t xml:space="preserve"> indica) – Antibacterial, purifies blood, good for skin health</w:t>
      </w:r>
    </w:p>
    <w:p w14:paraId="64F9BC5A" w14:textId="77777777" w:rsidR="001439BD" w:rsidRDefault="00000000">
      <w:pPr>
        <w:numPr>
          <w:ilvl w:val="0"/>
          <w:numId w:val="8"/>
        </w:numPr>
      </w:pPr>
      <w:r>
        <w:t xml:space="preserve">Amla (Phyllanthus </w:t>
      </w:r>
      <w:proofErr w:type="spellStart"/>
      <w:r>
        <w:t>emblica</w:t>
      </w:r>
      <w:proofErr w:type="spellEnd"/>
      <w:r>
        <w:t>) – Rich in Vitamin C, enhances digestion</w:t>
      </w:r>
    </w:p>
    <w:p w14:paraId="5BBBB078" w14:textId="77777777" w:rsidR="001439BD" w:rsidRDefault="00000000">
      <w:pPr>
        <w:numPr>
          <w:ilvl w:val="0"/>
          <w:numId w:val="8"/>
        </w:numPr>
      </w:pPr>
      <w:r>
        <w:t xml:space="preserve">Brahmi (Bacopa </w:t>
      </w:r>
      <w:proofErr w:type="spellStart"/>
      <w:r>
        <w:t>monnieri</w:t>
      </w:r>
      <w:proofErr w:type="spellEnd"/>
      <w:r>
        <w:t>) – Improves memory and cognitive functions</w:t>
      </w:r>
    </w:p>
    <w:p w14:paraId="4A6DDB63" w14:textId="77777777" w:rsidR="001439BD" w:rsidRDefault="00000000">
      <w:pPr>
        <w:numPr>
          <w:ilvl w:val="0"/>
          <w:numId w:val="8"/>
        </w:numPr>
      </w:pPr>
      <w:proofErr w:type="spellStart"/>
      <w:r>
        <w:t>Guduchi</w:t>
      </w:r>
      <w:proofErr w:type="spellEnd"/>
      <w:r>
        <w:t xml:space="preserve"> (</w:t>
      </w:r>
      <w:proofErr w:type="spellStart"/>
      <w:r>
        <w:t>Giloy</w:t>
      </w:r>
      <w:proofErr w:type="spellEnd"/>
      <w:r>
        <w:t>) (</w:t>
      </w:r>
      <w:proofErr w:type="spellStart"/>
      <w:r>
        <w:t>Tinospora</w:t>
      </w:r>
      <w:proofErr w:type="spellEnd"/>
      <w:r>
        <w:t xml:space="preserve"> cordifolia) – Boosts immunity, detoxifies the body</w:t>
      </w:r>
    </w:p>
    <w:p w14:paraId="73863F1A" w14:textId="77777777" w:rsidR="001439BD" w:rsidRDefault="00000000">
      <w:pPr>
        <w:numPr>
          <w:ilvl w:val="0"/>
          <w:numId w:val="8"/>
        </w:numPr>
      </w:pPr>
      <w:proofErr w:type="spellStart"/>
      <w:r>
        <w:t>Haritaki</w:t>
      </w:r>
      <w:proofErr w:type="spellEnd"/>
      <w:r>
        <w:t xml:space="preserve"> (Terminalia </w:t>
      </w:r>
      <w:proofErr w:type="spellStart"/>
      <w:r>
        <w:t>chebula</w:t>
      </w:r>
      <w:proofErr w:type="spellEnd"/>
      <w:r>
        <w:t>) – Detoxifies, promotes gut health</w:t>
      </w:r>
    </w:p>
    <w:p w14:paraId="002FB5FF" w14:textId="77777777" w:rsidR="001439BD" w:rsidRDefault="00000000">
      <w:pPr>
        <w:numPr>
          <w:ilvl w:val="0"/>
          <w:numId w:val="8"/>
        </w:numPr>
      </w:pPr>
      <w:r>
        <w:t xml:space="preserve">Bael (Aegle </w:t>
      </w:r>
      <w:proofErr w:type="spellStart"/>
      <w:r>
        <w:t>marmelos</w:t>
      </w:r>
      <w:proofErr w:type="spellEnd"/>
      <w:r>
        <w:t>) – Relieves constipation, good for digestion</w:t>
      </w:r>
    </w:p>
    <w:p w14:paraId="41659A54" w14:textId="77777777" w:rsidR="001439BD" w:rsidRDefault="00000000">
      <w:pPr>
        <w:numPr>
          <w:ilvl w:val="0"/>
          <w:numId w:val="8"/>
        </w:numPr>
      </w:pPr>
      <w:r>
        <w:t xml:space="preserve">Aloe Vera (Aloe </w:t>
      </w:r>
      <w:proofErr w:type="spellStart"/>
      <w:r>
        <w:t>barbadensis</w:t>
      </w:r>
      <w:proofErr w:type="spellEnd"/>
      <w:r>
        <w:t>) – Heals wounds, improves skin and hair health</w:t>
      </w:r>
    </w:p>
    <w:p w14:paraId="71DE662D" w14:textId="77777777" w:rsidR="001439BD" w:rsidRDefault="00000000">
      <w:pPr>
        <w:numPr>
          <w:ilvl w:val="0"/>
          <w:numId w:val="8"/>
        </w:numPr>
      </w:pPr>
      <w:proofErr w:type="spellStart"/>
      <w:r>
        <w:t>Bhringraj</w:t>
      </w:r>
      <w:proofErr w:type="spellEnd"/>
      <w:r>
        <w:t xml:space="preserve"> (</w:t>
      </w:r>
      <w:proofErr w:type="spellStart"/>
      <w:r>
        <w:t>Eclipta</w:t>
      </w:r>
      <w:proofErr w:type="spellEnd"/>
      <w:r>
        <w:t xml:space="preserve"> </w:t>
      </w:r>
      <w:proofErr w:type="spellStart"/>
      <w:r>
        <w:t>prostrata</w:t>
      </w:r>
      <w:proofErr w:type="spellEnd"/>
      <w:r>
        <w:t>) – Prevents hair fall, strengthens the liver</w:t>
      </w:r>
    </w:p>
    <w:p w14:paraId="7C02B685" w14:textId="77777777" w:rsidR="001439BD" w:rsidRDefault="00000000">
      <w:pPr>
        <w:numPr>
          <w:ilvl w:val="0"/>
          <w:numId w:val="8"/>
        </w:numPr>
      </w:pPr>
      <w:proofErr w:type="spellStart"/>
      <w:r>
        <w:t>Jatamansi</w:t>
      </w:r>
      <w:proofErr w:type="spellEnd"/>
      <w:r>
        <w:t xml:space="preserve"> (</w:t>
      </w:r>
      <w:proofErr w:type="spellStart"/>
      <w:r>
        <w:t>Nardostachys</w:t>
      </w:r>
      <w:proofErr w:type="spellEnd"/>
      <w:r>
        <w:t xml:space="preserve"> </w:t>
      </w:r>
      <w:proofErr w:type="spellStart"/>
      <w:r>
        <w:t>jatamansi</w:t>
      </w:r>
      <w:proofErr w:type="spellEnd"/>
      <w:r>
        <w:t>) – Reduces stress, promotes mental calmness</w:t>
      </w:r>
    </w:p>
    <w:p w14:paraId="0F20F4FF" w14:textId="77777777" w:rsidR="001439BD" w:rsidRDefault="00000000">
      <w:pPr>
        <w:numPr>
          <w:ilvl w:val="0"/>
          <w:numId w:val="8"/>
        </w:numPr>
      </w:pPr>
      <w:proofErr w:type="spellStart"/>
      <w:r>
        <w:t>Kalmegh</w:t>
      </w:r>
      <w:proofErr w:type="spellEnd"/>
      <w:r>
        <w:t xml:space="preserve"> (Andrographis paniculata) – Detoxifies liver, fights infections</w:t>
      </w:r>
    </w:p>
    <w:p w14:paraId="7E6384AB" w14:textId="77777777" w:rsidR="001439BD" w:rsidRDefault="00000000">
      <w:pPr>
        <w:numPr>
          <w:ilvl w:val="0"/>
          <w:numId w:val="8"/>
        </w:numPr>
      </w:pPr>
      <w:proofErr w:type="spellStart"/>
      <w:r>
        <w:t>Mulethi</w:t>
      </w:r>
      <w:proofErr w:type="spellEnd"/>
      <w:r>
        <w:t xml:space="preserve"> (Licorice) (Glycyrrhiza glabra) – Soothes throat, supports digestion</w:t>
      </w:r>
    </w:p>
    <w:p w14:paraId="4AE59080" w14:textId="77777777" w:rsidR="001439BD" w:rsidRDefault="00000000">
      <w:pPr>
        <w:numPr>
          <w:ilvl w:val="0"/>
          <w:numId w:val="8"/>
        </w:numPr>
      </w:pPr>
      <w:r>
        <w:lastRenderedPageBreak/>
        <w:t xml:space="preserve">Shatavari (Asparagus </w:t>
      </w:r>
      <w:proofErr w:type="spellStart"/>
      <w:r>
        <w:t>racemosus</w:t>
      </w:r>
      <w:proofErr w:type="spellEnd"/>
      <w:r>
        <w:t>) – Supports women’s reproductive health</w:t>
      </w:r>
    </w:p>
    <w:p w14:paraId="63E56C6B" w14:textId="77777777" w:rsidR="001439BD" w:rsidRDefault="00000000">
      <w:pPr>
        <w:numPr>
          <w:ilvl w:val="0"/>
          <w:numId w:val="8"/>
        </w:numPr>
      </w:pPr>
      <w:proofErr w:type="spellStart"/>
      <w:r>
        <w:t>Guggulu</w:t>
      </w:r>
      <w:proofErr w:type="spellEnd"/>
      <w:r>
        <w:t xml:space="preserve"> (Commiphora </w:t>
      </w:r>
      <w:proofErr w:type="spellStart"/>
      <w:r>
        <w:t>wightii</w:t>
      </w:r>
      <w:proofErr w:type="spellEnd"/>
      <w:r>
        <w:t>) – Reduces cholesterol, promotes joint health</w:t>
      </w:r>
    </w:p>
    <w:p w14:paraId="737D309D" w14:textId="77777777" w:rsidR="001439BD" w:rsidRDefault="00000000">
      <w:pPr>
        <w:numPr>
          <w:ilvl w:val="0"/>
          <w:numId w:val="8"/>
        </w:numPr>
      </w:pPr>
      <w:r>
        <w:t>Manjistha (Rubia cordifolia) – Purifies blood, enhances skin glow</w:t>
      </w:r>
    </w:p>
    <w:p w14:paraId="24BEFEE2" w14:textId="77777777" w:rsidR="001439BD" w:rsidRDefault="00000000">
      <w:pPr>
        <w:numPr>
          <w:ilvl w:val="0"/>
          <w:numId w:val="8"/>
        </w:numPr>
      </w:pPr>
      <w:r>
        <w:t>Arjuna (Terminalia arjuna) – Strengthens heart function</w:t>
      </w:r>
    </w:p>
    <w:p w14:paraId="4E44E3B7" w14:textId="77777777" w:rsidR="001439BD" w:rsidRDefault="00000000">
      <w:pPr>
        <w:numPr>
          <w:ilvl w:val="0"/>
          <w:numId w:val="8"/>
        </w:numPr>
      </w:pPr>
      <w:proofErr w:type="spellStart"/>
      <w:r>
        <w:t>Shankhpushpi</w:t>
      </w:r>
      <w:proofErr w:type="spellEnd"/>
      <w:r>
        <w:t xml:space="preserve"> (Convolvulus </w:t>
      </w:r>
      <w:proofErr w:type="spellStart"/>
      <w:r>
        <w:t>pluricaulis</w:t>
      </w:r>
      <w:proofErr w:type="spellEnd"/>
      <w:r>
        <w:t>) – Calms the mind, improves concentration</w:t>
      </w:r>
    </w:p>
    <w:p w14:paraId="43E0C57D" w14:textId="77777777" w:rsidR="001439BD" w:rsidRDefault="00000000">
      <w:pPr>
        <w:numPr>
          <w:ilvl w:val="0"/>
          <w:numId w:val="8"/>
        </w:numPr>
      </w:pPr>
      <w:proofErr w:type="spellStart"/>
      <w:r>
        <w:t>Kantakari</w:t>
      </w:r>
      <w:proofErr w:type="spellEnd"/>
      <w:r>
        <w:t xml:space="preserve"> (Solanum </w:t>
      </w:r>
      <w:proofErr w:type="spellStart"/>
      <w:r>
        <w:t>xanthocarpum</w:t>
      </w:r>
      <w:proofErr w:type="spellEnd"/>
      <w:r>
        <w:t>) – Relieves cough, supports lung health</w:t>
      </w:r>
    </w:p>
    <w:p w14:paraId="2105165E" w14:textId="77777777" w:rsidR="001439BD" w:rsidRDefault="00000000">
      <w:pPr>
        <w:numPr>
          <w:ilvl w:val="0"/>
          <w:numId w:val="8"/>
        </w:numPr>
      </w:pPr>
      <w:r>
        <w:t>Vacha (Acorus calamus) – Enhances brain function, improves speech clarity</w:t>
      </w:r>
    </w:p>
    <w:p w14:paraId="5B37D256" w14:textId="77777777" w:rsidR="001439BD" w:rsidRDefault="001439BD"/>
    <w:p w14:paraId="078D244F" w14:textId="77777777" w:rsidR="001439BD" w:rsidRPr="00DC4F73" w:rsidRDefault="00000000">
      <w:pPr>
        <w:rPr>
          <w:b/>
          <w:bCs/>
          <w:color w:val="548DD4" w:themeColor="text2" w:themeTint="99"/>
          <w:sz w:val="28"/>
          <w:szCs w:val="28"/>
          <w:u w:val="single"/>
        </w:rPr>
      </w:pPr>
      <w:r w:rsidRPr="00DC4F73">
        <w:rPr>
          <w:b/>
          <w:bCs/>
          <w:color w:val="548DD4" w:themeColor="text2" w:themeTint="99"/>
          <w:sz w:val="28"/>
          <w:szCs w:val="28"/>
          <w:u w:val="single"/>
        </w:rPr>
        <w:t>Tamil Nadu</w:t>
      </w:r>
    </w:p>
    <w:p w14:paraId="4CB68FDD" w14:textId="77777777" w:rsidR="001439BD" w:rsidRDefault="00000000">
      <w:pPr>
        <w:numPr>
          <w:ilvl w:val="0"/>
          <w:numId w:val="9"/>
        </w:numPr>
      </w:pPr>
      <w:r>
        <w:t>Ashwagandha (</w:t>
      </w:r>
      <w:proofErr w:type="spellStart"/>
      <w:r>
        <w:t>Withania</w:t>
      </w:r>
      <w:proofErr w:type="spellEnd"/>
      <w:r>
        <w:t xml:space="preserve"> </w:t>
      </w:r>
      <w:proofErr w:type="spellStart"/>
      <w:r>
        <w:t>somnifera</w:t>
      </w:r>
      <w:proofErr w:type="spellEnd"/>
      <w:r>
        <w:t>) – Reduces stress, improves stamina</w:t>
      </w:r>
    </w:p>
    <w:p w14:paraId="12B9EEB9" w14:textId="77777777" w:rsidR="001439BD" w:rsidRDefault="00000000">
      <w:pPr>
        <w:numPr>
          <w:ilvl w:val="0"/>
          <w:numId w:val="9"/>
        </w:numPr>
      </w:pPr>
      <w:r>
        <w:t>Tulsi (Ocimum sanctum) – Boosts immunity, relieves respiratory issues</w:t>
      </w:r>
    </w:p>
    <w:p w14:paraId="0207F618" w14:textId="77777777" w:rsidR="001439BD" w:rsidRDefault="00000000">
      <w:pPr>
        <w:numPr>
          <w:ilvl w:val="0"/>
          <w:numId w:val="9"/>
        </w:numPr>
      </w:pPr>
      <w:r>
        <w:t>Neem (</w:t>
      </w:r>
      <w:proofErr w:type="spellStart"/>
      <w:r>
        <w:t>Azadirachta</w:t>
      </w:r>
      <w:proofErr w:type="spellEnd"/>
      <w:r>
        <w:t xml:space="preserve"> indica) – Antibacterial, purifies blood</w:t>
      </w:r>
    </w:p>
    <w:p w14:paraId="0678A3C1" w14:textId="77777777" w:rsidR="001439BD" w:rsidRDefault="00000000">
      <w:pPr>
        <w:numPr>
          <w:ilvl w:val="0"/>
          <w:numId w:val="9"/>
        </w:numPr>
      </w:pPr>
      <w:r>
        <w:t xml:space="preserve">Amla (Phyllanthus </w:t>
      </w:r>
      <w:proofErr w:type="spellStart"/>
      <w:r>
        <w:t>emblica</w:t>
      </w:r>
      <w:proofErr w:type="spellEnd"/>
      <w:r>
        <w:t>) – Rich in Vitamin C, promotes digestion</w:t>
      </w:r>
    </w:p>
    <w:p w14:paraId="5D2EDCF5" w14:textId="77777777" w:rsidR="001439BD" w:rsidRDefault="00000000">
      <w:pPr>
        <w:numPr>
          <w:ilvl w:val="0"/>
          <w:numId w:val="9"/>
        </w:numPr>
      </w:pPr>
      <w:r>
        <w:t xml:space="preserve">Brahmi (Bacopa </w:t>
      </w:r>
      <w:proofErr w:type="spellStart"/>
      <w:r>
        <w:t>monnieri</w:t>
      </w:r>
      <w:proofErr w:type="spellEnd"/>
      <w:r>
        <w:t>) – Improves cognitive function, memory booster</w:t>
      </w:r>
    </w:p>
    <w:p w14:paraId="69DF9C87" w14:textId="77777777" w:rsidR="001439BD" w:rsidRDefault="00000000">
      <w:pPr>
        <w:numPr>
          <w:ilvl w:val="0"/>
          <w:numId w:val="9"/>
        </w:numPr>
      </w:pPr>
      <w:proofErr w:type="spellStart"/>
      <w:r>
        <w:t>Guduchi</w:t>
      </w:r>
      <w:proofErr w:type="spellEnd"/>
      <w:r>
        <w:t xml:space="preserve"> (</w:t>
      </w:r>
      <w:proofErr w:type="spellStart"/>
      <w:r>
        <w:t>Giloy</w:t>
      </w:r>
      <w:proofErr w:type="spellEnd"/>
      <w:r>
        <w:t>) (</w:t>
      </w:r>
      <w:proofErr w:type="spellStart"/>
      <w:r>
        <w:t>Tinospora</w:t>
      </w:r>
      <w:proofErr w:type="spellEnd"/>
      <w:r>
        <w:t xml:space="preserve"> cordifolia) – Strengthens immunity, detoxifies the body</w:t>
      </w:r>
    </w:p>
    <w:p w14:paraId="4284C96D" w14:textId="77777777" w:rsidR="001439BD" w:rsidRDefault="00000000">
      <w:pPr>
        <w:numPr>
          <w:ilvl w:val="0"/>
          <w:numId w:val="9"/>
        </w:numPr>
      </w:pPr>
      <w:proofErr w:type="spellStart"/>
      <w:r>
        <w:t>Haritaki</w:t>
      </w:r>
      <w:proofErr w:type="spellEnd"/>
      <w:r>
        <w:t xml:space="preserve"> (Terminalia </w:t>
      </w:r>
      <w:proofErr w:type="spellStart"/>
      <w:r>
        <w:t>chebula</w:t>
      </w:r>
      <w:proofErr w:type="spellEnd"/>
      <w:r>
        <w:t>) – Promotes gut health, detoxification</w:t>
      </w:r>
    </w:p>
    <w:p w14:paraId="7B302107" w14:textId="77777777" w:rsidR="001439BD" w:rsidRDefault="00000000">
      <w:pPr>
        <w:numPr>
          <w:ilvl w:val="0"/>
          <w:numId w:val="9"/>
        </w:numPr>
      </w:pPr>
      <w:r>
        <w:t xml:space="preserve">Bael (Aegle </w:t>
      </w:r>
      <w:proofErr w:type="spellStart"/>
      <w:r>
        <w:t>marmelos</w:t>
      </w:r>
      <w:proofErr w:type="spellEnd"/>
      <w:r>
        <w:t>) – Supports digestion, relieves constipation</w:t>
      </w:r>
    </w:p>
    <w:p w14:paraId="006FFFDC" w14:textId="77777777" w:rsidR="001439BD" w:rsidRDefault="00000000">
      <w:pPr>
        <w:numPr>
          <w:ilvl w:val="0"/>
          <w:numId w:val="9"/>
        </w:numPr>
      </w:pPr>
      <w:r>
        <w:t xml:space="preserve">Aloe Vera (Aloe </w:t>
      </w:r>
      <w:proofErr w:type="spellStart"/>
      <w:r>
        <w:t>barbadensis</w:t>
      </w:r>
      <w:proofErr w:type="spellEnd"/>
      <w:r>
        <w:t>) – Heals skin, aids digestion</w:t>
      </w:r>
    </w:p>
    <w:p w14:paraId="63B74734" w14:textId="77777777" w:rsidR="001439BD" w:rsidRDefault="00000000">
      <w:pPr>
        <w:numPr>
          <w:ilvl w:val="0"/>
          <w:numId w:val="9"/>
        </w:numPr>
      </w:pPr>
      <w:proofErr w:type="spellStart"/>
      <w:r>
        <w:t>Bhringraj</w:t>
      </w:r>
      <w:proofErr w:type="spellEnd"/>
      <w:r>
        <w:t xml:space="preserve"> (</w:t>
      </w:r>
      <w:proofErr w:type="spellStart"/>
      <w:r>
        <w:t>Eclipta</w:t>
      </w:r>
      <w:proofErr w:type="spellEnd"/>
      <w:r>
        <w:t xml:space="preserve"> </w:t>
      </w:r>
      <w:proofErr w:type="spellStart"/>
      <w:r>
        <w:t>prostrata</w:t>
      </w:r>
      <w:proofErr w:type="spellEnd"/>
      <w:r>
        <w:t>) – Promotes hair growth, supports liver health</w:t>
      </w:r>
    </w:p>
    <w:p w14:paraId="09337D26" w14:textId="77777777" w:rsidR="001439BD" w:rsidRDefault="00000000">
      <w:pPr>
        <w:numPr>
          <w:ilvl w:val="0"/>
          <w:numId w:val="9"/>
        </w:numPr>
      </w:pPr>
      <w:proofErr w:type="spellStart"/>
      <w:r>
        <w:t>Jatamansi</w:t>
      </w:r>
      <w:proofErr w:type="spellEnd"/>
      <w:r>
        <w:t xml:space="preserve"> (</w:t>
      </w:r>
      <w:proofErr w:type="spellStart"/>
      <w:r>
        <w:t>Nardostachys</w:t>
      </w:r>
      <w:proofErr w:type="spellEnd"/>
      <w:r>
        <w:t xml:space="preserve"> </w:t>
      </w:r>
      <w:proofErr w:type="spellStart"/>
      <w:r>
        <w:t>jatamansi</w:t>
      </w:r>
      <w:proofErr w:type="spellEnd"/>
      <w:r>
        <w:t>) – Reduces stress, enhances mental calmness</w:t>
      </w:r>
    </w:p>
    <w:p w14:paraId="1754BEEC" w14:textId="77777777" w:rsidR="001439BD" w:rsidRDefault="00000000">
      <w:pPr>
        <w:numPr>
          <w:ilvl w:val="0"/>
          <w:numId w:val="9"/>
        </w:numPr>
      </w:pPr>
      <w:proofErr w:type="spellStart"/>
      <w:r>
        <w:t>Kalmegh</w:t>
      </w:r>
      <w:proofErr w:type="spellEnd"/>
      <w:r>
        <w:t xml:space="preserve"> (Andrographis paniculata) – Liver detoxifier, boosts immunity</w:t>
      </w:r>
    </w:p>
    <w:p w14:paraId="292D2C57" w14:textId="77777777" w:rsidR="001439BD" w:rsidRDefault="00000000">
      <w:pPr>
        <w:numPr>
          <w:ilvl w:val="0"/>
          <w:numId w:val="9"/>
        </w:numPr>
      </w:pPr>
      <w:proofErr w:type="spellStart"/>
      <w:r>
        <w:t>Mulethi</w:t>
      </w:r>
      <w:proofErr w:type="spellEnd"/>
      <w:r>
        <w:t xml:space="preserve"> (Licorice) (Glycyrrhiza glabra) – Soothes throat, supports digestion</w:t>
      </w:r>
    </w:p>
    <w:p w14:paraId="450ADFD2" w14:textId="77777777" w:rsidR="001439BD" w:rsidRDefault="00000000">
      <w:pPr>
        <w:numPr>
          <w:ilvl w:val="0"/>
          <w:numId w:val="9"/>
        </w:numPr>
      </w:pPr>
      <w:r>
        <w:t xml:space="preserve">Shatavari (Asparagus </w:t>
      </w:r>
      <w:proofErr w:type="spellStart"/>
      <w:r>
        <w:t>racemosus</w:t>
      </w:r>
      <w:proofErr w:type="spellEnd"/>
      <w:r>
        <w:t>) – Enhances women’s reproductive health</w:t>
      </w:r>
    </w:p>
    <w:p w14:paraId="4D394970" w14:textId="77777777" w:rsidR="001439BD" w:rsidRDefault="00000000">
      <w:pPr>
        <w:numPr>
          <w:ilvl w:val="0"/>
          <w:numId w:val="9"/>
        </w:numPr>
      </w:pPr>
      <w:proofErr w:type="spellStart"/>
      <w:r>
        <w:t>Guggulu</w:t>
      </w:r>
      <w:proofErr w:type="spellEnd"/>
      <w:r>
        <w:t xml:space="preserve"> (Commiphora </w:t>
      </w:r>
      <w:proofErr w:type="spellStart"/>
      <w:r>
        <w:t>wightii</w:t>
      </w:r>
      <w:proofErr w:type="spellEnd"/>
      <w:r>
        <w:t>) – Reduces cholesterol, supports joint health</w:t>
      </w:r>
    </w:p>
    <w:p w14:paraId="29C338D6" w14:textId="77777777" w:rsidR="001439BD" w:rsidRDefault="00000000">
      <w:pPr>
        <w:numPr>
          <w:ilvl w:val="0"/>
          <w:numId w:val="9"/>
        </w:numPr>
      </w:pPr>
      <w:r>
        <w:t>Manjistha (Rubia cordifolia) – Purifies blood, improves skin health</w:t>
      </w:r>
    </w:p>
    <w:p w14:paraId="416839D7" w14:textId="77777777" w:rsidR="001439BD" w:rsidRDefault="00000000">
      <w:pPr>
        <w:numPr>
          <w:ilvl w:val="0"/>
          <w:numId w:val="9"/>
        </w:numPr>
      </w:pPr>
      <w:r>
        <w:t>Arjuna (Terminalia arjuna) – Strengthens heart function</w:t>
      </w:r>
    </w:p>
    <w:p w14:paraId="567FCD9D" w14:textId="77777777" w:rsidR="001439BD" w:rsidRDefault="00000000">
      <w:pPr>
        <w:numPr>
          <w:ilvl w:val="0"/>
          <w:numId w:val="9"/>
        </w:numPr>
      </w:pPr>
      <w:proofErr w:type="spellStart"/>
      <w:r>
        <w:lastRenderedPageBreak/>
        <w:t>Shankhpushpi</w:t>
      </w:r>
      <w:proofErr w:type="spellEnd"/>
      <w:r>
        <w:t xml:space="preserve"> (Convolvulus </w:t>
      </w:r>
      <w:proofErr w:type="spellStart"/>
      <w:r>
        <w:t>pluricaulis</w:t>
      </w:r>
      <w:proofErr w:type="spellEnd"/>
      <w:r>
        <w:t>) – Enhances brain function, reduces anxiety</w:t>
      </w:r>
    </w:p>
    <w:p w14:paraId="7FFFD813" w14:textId="77777777" w:rsidR="001439BD" w:rsidRDefault="00000000">
      <w:pPr>
        <w:numPr>
          <w:ilvl w:val="0"/>
          <w:numId w:val="9"/>
        </w:numPr>
      </w:pPr>
      <w:proofErr w:type="spellStart"/>
      <w:r>
        <w:t>Kantakari</w:t>
      </w:r>
      <w:proofErr w:type="spellEnd"/>
      <w:r>
        <w:t xml:space="preserve"> (Solanum </w:t>
      </w:r>
      <w:proofErr w:type="spellStart"/>
      <w:r>
        <w:t>xanthocarpum</w:t>
      </w:r>
      <w:proofErr w:type="spellEnd"/>
      <w:r>
        <w:t>) – Relieves cough, supports lung health</w:t>
      </w:r>
    </w:p>
    <w:p w14:paraId="15113B27" w14:textId="77777777" w:rsidR="001439BD" w:rsidRDefault="00000000">
      <w:pPr>
        <w:numPr>
          <w:ilvl w:val="0"/>
          <w:numId w:val="9"/>
        </w:numPr>
      </w:pPr>
      <w:r>
        <w:t>Veld Grape (</w:t>
      </w:r>
      <w:proofErr w:type="spellStart"/>
      <w:r>
        <w:t>Pirandai</w:t>
      </w:r>
      <w:proofErr w:type="spellEnd"/>
      <w:r>
        <w:t>) (Cissus quadrangularis) – Heals fractures, supports bone health</w:t>
      </w:r>
    </w:p>
    <w:p w14:paraId="51171086" w14:textId="77777777" w:rsidR="001439BD" w:rsidRPr="00DC4F73" w:rsidRDefault="00000000">
      <w:pPr>
        <w:rPr>
          <w:b/>
          <w:bCs/>
          <w:color w:val="548DD4" w:themeColor="text2" w:themeTint="99"/>
          <w:sz w:val="28"/>
          <w:szCs w:val="28"/>
          <w:u w:val="single"/>
        </w:rPr>
      </w:pPr>
      <w:r w:rsidRPr="00DC4F73">
        <w:rPr>
          <w:b/>
          <w:bCs/>
          <w:color w:val="548DD4" w:themeColor="text2" w:themeTint="99"/>
          <w:sz w:val="28"/>
          <w:szCs w:val="28"/>
          <w:u w:val="single"/>
        </w:rPr>
        <w:t>Rajasthan</w:t>
      </w:r>
    </w:p>
    <w:p w14:paraId="7CE1B7D9" w14:textId="77777777" w:rsidR="001439BD" w:rsidRDefault="00000000">
      <w:pPr>
        <w:numPr>
          <w:ilvl w:val="0"/>
          <w:numId w:val="10"/>
        </w:numPr>
      </w:pPr>
      <w:r>
        <w:t xml:space="preserve">Aloe Vera (Aloe </w:t>
      </w:r>
      <w:proofErr w:type="spellStart"/>
      <w:r>
        <w:t>barbadensis</w:t>
      </w:r>
      <w:proofErr w:type="spellEnd"/>
      <w:r>
        <w:t>) – Known for its soothing and healing properties.</w:t>
      </w:r>
    </w:p>
    <w:p w14:paraId="7A56F17F" w14:textId="77777777" w:rsidR="001439BD" w:rsidRDefault="00000000">
      <w:pPr>
        <w:numPr>
          <w:ilvl w:val="0"/>
          <w:numId w:val="10"/>
        </w:numPr>
      </w:pPr>
      <w:r>
        <w:t xml:space="preserve">Brahmi (Bacopa </w:t>
      </w:r>
      <w:proofErr w:type="spellStart"/>
      <w:r>
        <w:t>monnieri</w:t>
      </w:r>
      <w:proofErr w:type="spellEnd"/>
      <w:r>
        <w:t>) – Used for improving memory and mental clarity.</w:t>
      </w:r>
    </w:p>
    <w:p w14:paraId="747B841A" w14:textId="77777777" w:rsidR="001439BD" w:rsidRDefault="00000000">
      <w:pPr>
        <w:numPr>
          <w:ilvl w:val="0"/>
          <w:numId w:val="10"/>
        </w:numPr>
      </w:pPr>
      <w:r>
        <w:t>Ashwagandha (</w:t>
      </w:r>
      <w:proofErr w:type="spellStart"/>
      <w:r>
        <w:t>Withania</w:t>
      </w:r>
      <w:proofErr w:type="spellEnd"/>
      <w:r>
        <w:t xml:space="preserve"> </w:t>
      </w:r>
      <w:proofErr w:type="spellStart"/>
      <w:r>
        <w:t>somnifera</w:t>
      </w:r>
      <w:proofErr w:type="spellEnd"/>
      <w:r>
        <w:t>) – Known for its stress-relieving and energy-boosting properties.</w:t>
      </w:r>
    </w:p>
    <w:p w14:paraId="4187DA19" w14:textId="77777777" w:rsidR="001439BD" w:rsidRDefault="00000000">
      <w:pPr>
        <w:numPr>
          <w:ilvl w:val="0"/>
          <w:numId w:val="10"/>
        </w:numPr>
      </w:pPr>
      <w:r>
        <w:t>Neem (</w:t>
      </w:r>
      <w:proofErr w:type="spellStart"/>
      <w:r>
        <w:t>Azadirachta</w:t>
      </w:r>
      <w:proofErr w:type="spellEnd"/>
      <w:r>
        <w:t xml:space="preserve"> indica) – Famous for its detoxifying and anti-bacterial properties.</w:t>
      </w:r>
    </w:p>
    <w:p w14:paraId="13C6C647" w14:textId="77777777" w:rsidR="001439BD" w:rsidRDefault="00000000">
      <w:pPr>
        <w:numPr>
          <w:ilvl w:val="0"/>
          <w:numId w:val="10"/>
        </w:numPr>
      </w:pPr>
      <w:proofErr w:type="spellStart"/>
      <w:r>
        <w:t>Giloy</w:t>
      </w:r>
      <w:proofErr w:type="spellEnd"/>
      <w:r>
        <w:t xml:space="preserve"> (</w:t>
      </w:r>
      <w:proofErr w:type="spellStart"/>
      <w:r>
        <w:t>Tinospora</w:t>
      </w:r>
      <w:proofErr w:type="spellEnd"/>
      <w:r>
        <w:t xml:space="preserve"> cordifolia) – Known for its immune-boosting benefits.</w:t>
      </w:r>
    </w:p>
    <w:p w14:paraId="4BB1596D" w14:textId="77777777" w:rsidR="001439BD" w:rsidRDefault="00000000">
      <w:pPr>
        <w:numPr>
          <w:ilvl w:val="0"/>
          <w:numId w:val="10"/>
        </w:numPr>
      </w:pPr>
      <w:r>
        <w:t>Tulsi (Ocimum sanctum) – A holy herb used to treat respiratory disorders.</w:t>
      </w:r>
    </w:p>
    <w:p w14:paraId="6DC076F2" w14:textId="77777777" w:rsidR="001439BD" w:rsidRDefault="00000000">
      <w:pPr>
        <w:numPr>
          <w:ilvl w:val="0"/>
          <w:numId w:val="10"/>
        </w:numPr>
      </w:pPr>
      <w:r>
        <w:t xml:space="preserve">Baheda (Terminalia </w:t>
      </w:r>
      <w:proofErr w:type="spellStart"/>
      <w:r>
        <w:t>bellerica</w:t>
      </w:r>
      <w:proofErr w:type="spellEnd"/>
      <w:r>
        <w:t>) – Known for its digestive and anti-inflammatory properties.</w:t>
      </w:r>
    </w:p>
    <w:p w14:paraId="0BA025A4" w14:textId="77777777" w:rsidR="001439BD" w:rsidRDefault="00000000">
      <w:pPr>
        <w:numPr>
          <w:ilvl w:val="0"/>
          <w:numId w:val="10"/>
        </w:numPr>
      </w:pPr>
      <w:proofErr w:type="spellStart"/>
      <w:r>
        <w:t>Haritaki</w:t>
      </w:r>
      <w:proofErr w:type="spellEnd"/>
      <w:r>
        <w:t xml:space="preserve"> (Terminalia </w:t>
      </w:r>
      <w:proofErr w:type="spellStart"/>
      <w:r>
        <w:t>chebula</w:t>
      </w:r>
      <w:proofErr w:type="spellEnd"/>
      <w:r>
        <w:t>) – Used for detoxification and digestive health.</w:t>
      </w:r>
    </w:p>
    <w:p w14:paraId="19D0C4A5" w14:textId="77777777" w:rsidR="001439BD" w:rsidRDefault="00000000">
      <w:pPr>
        <w:numPr>
          <w:ilvl w:val="0"/>
          <w:numId w:val="10"/>
        </w:numPr>
      </w:pPr>
      <w:r>
        <w:t xml:space="preserve">Indian Gooseberry (Amla) (Phyllanthus </w:t>
      </w:r>
      <w:proofErr w:type="spellStart"/>
      <w:r>
        <w:t>emblica</w:t>
      </w:r>
      <w:proofErr w:type="spellEnd"/>
      <w:r>
        <w:t>) – High in vitamin C, helps boost immunity and skin health.</w:t>
      </w:r>
    </w:p>
    <w:p w14:paraId="7914AD07" w14:textId="77777777" w:rsidR="001439BD" w:rsidRDefault="00000000">
      <w:pPr>
        <w:numPr>
          <w:ilvl w:val="0"/>
          <w:numId w:val="10"/>
        </w:numPr>
      </w:pPr>
      <w:r>
        <w:t>Kesar (Crocus sativus) – Used for skin, digestive, and anti-depressant properties.</w:t>
      </w:r>
    </w:p>
    <w:p w14:paraId="293EE380" w14:textId="77777777" w:rsidR="001439BD" w:rsidRDefault="00000000">
      <w:pPr>
        <w:numPr>
          <w:ilvl w:val="0"/>
          <w:numId w:val="10"/>
        </w:numPr>
      </w:pPr>
      <w:proofErr w:type="spellStart"/>
      <w:r>
        <w:t>Sarpagandha</w:t>
      </w:r>
      <w:proofErr w:type="spellEnd"/>
      <w:r>
        <w:t xml:space="preserve"> (</w:t>
      </w:r>
      <w:proofErr w:type="spellStart"/>
      <w:r>
        <w:t>Rauvolfia</w:t>
      </w:r>
      <w:proofErr w:type="spellEnd"/>
      <w:r>
        <w:t xml:space="preserve"> serpentina) – Used for treating hypertension and anxiety.</w:t>
      </w:r>
    </w:p>
    <w:p w14:paraId="6CAA6603" w14:textId="77777777" w:rsidR="001439BD" w:rsidRDefault="00000000">
      <w:pPr>
        <w:numPr>
          <w:ilvl w:val="0"/>
          <w:numId w:val="10"/>
        </w:numPr>
      </w:pPr>
      <w:r>
        <w:t xml:space="preserve">Shatavari (Asparagus </w:t>
      </w:r>
      <w:proofErr w:type="spellStart"/>
      <w:r>
        <w:t>racemosus</w:t>
      </w:r>
      <w:proofErr w:type="spellEnd"/>
      <w:r>
        <w:t>) – Known for its benefits for women’s health and as an adaptogen.</w:t>
      </w:r>
    </w:p>
    <w:p w14:paraId="601869FD" w14:textId="77777777" w:rsidR="001439BD" w:rsidRDefault="00000000">
      <w:pPr>
        <w:numPr>
          <w:ilvl w:val="0"/>
          <w:numId w:val="10"/>
        </w:numPr>
      </w:pPr>
      <w:proofErr w:type="spellStart"/>
      <w:r>
        <w:t>Jatamansi</w:t>
      </w:r>
      <w:proofErr w:type="spellEnd"/>
      <w:r>
        <w:t xml:space="preserve"> (</w:t>
      </w:r>
      <w:proofErr w:type="spellStart"/>
      <w:r>
        <w:t>Nardostachys</w:t>
      </w:r>
      <w:proofErr w:type="spellEnd"/>
      <w:r>
        <w:t xml:space="preserve"> </w:t>
      </w:r>
      <w:proofErr w:type="spellStart"/>
      <w:r>
        <w:t>jatamansi</w:t>
      </w:r>
      <w:proofErr w:type="spellEnd"/>
      <w:r>
        <w:t>) – Used for calming the nervous system and improving sleep quality.</w:t>
      </w:r>
    </w:p>
    <w:p w14:paraId="23A6F424" w14:textId="77777777" w:rsidR="001439BD" w:rsidRDefault="00000000">
      <w:pPr>
        <w:numPr>
          <w:ilvl w:val="0"/>
          <w:numId w:val="10"/>
        </w:numPr>
      </w:pPr>
      <w:r>
        <w:t>Vidanga (</w:t>
      </w:r>
      <w:proofErr w:type="spellStart"/>
      <w:r>
        <w:t>Embelia</w:t>
      </w:r>
      <w:proofErr w:type="spellEnd"/>
      <w:r>
        <w:t xml:space="preserve"> </w:t>
      </w:r>
      <w:proofErr w:type="spellStart"/>
      <w:r>
        <w:t>ribes</w:t>
      </w:r>
      <w:proofErr w:type="spellEnd"/>
      <w:r>
        <w:t>) – Known for its detoxifying and anti-parasitic properties.</w:t>
      </w:r>
    </w:p>
    <w:p w14:paraId="56F0CBC3" w14:textId="77777777" w:rsidR="001439BD" w:rsidRDefault="00000000">
      <w:pPr>
        <w:numPr>
          <w:ilvl w:val="0"/>
          <w:numId w:val="10"/>
        </w:numPr>
      </w:pPr>
      <w:proofErr w:type="spellStart"/>
      <w:r>
        <w:t>Chirayata</w:t>
      </w:r>
      <w:proofErr w:type="spellEnd"/>
      <w:r>
        <w:t xml:space="preserve"> (Swertia </w:t>
      </w:r>
      <w:proofErr w:type="spellStart"/>
      <w:r>
        <w:t>chirata</w:t>
      </w:r>
      <w:proofErr w:type="spellEnd"/>
      <w:r>
        <w:t>) – Known for its liver-protective and anti-malarial properties.</w:t>
      </w:r>
    </w:p>
    <w:p w14:paraId="6EC5EB01" w14:textId="77777777" w:rsidR="001439BD" w:rsidRDefault="00000000">
      <w:pPr>
        <w:numPr>
          <w:ilvl w:val="0"/>
          <w:numId w:val="10"/>
        </w:numPr>
      </w:pPr>
      <w:r>
        <w:t>Moringa (Moringa oleifera) – Packed with nutrients, helps with energy, and promotes overall health.</w:t>
      </w:r>
    </w:p>
    <w:p w14:paraId="39D5662C" w14:textId="77777777" w:rsidR="001439BD" w:rsidRDefault="00000000">
      <w:pPr>
        <w:numPr>
          <w:ilvl w:val="0"/>
          <w:numId w:val="10"/>
        </w:numPr>
      </w:pPr>
      <w:proofErr w:type="spellStart"/>
      <w:r>
        <w:t>Bhringraj</w:t>
      </w:r>
      <w:proofErr w:type="spellEnd"/>
      <w:r>
        <w:t xml:space="preserve"> (</w:t>
      </w:r>
      <w:proofErr w:type="spellStart"/>
      <w:r>
        <w:t>Eclipta</w:t>
      </w:r>
      <w:proofErr w:type="spellEnd"/>
      <w:r>
        <w:t xml:space="preserve"> alba) – Used to promote hair growth and liver health.</w:t>
      </w:r>
    </w:p>
    <w:p w14:paraId="4ABD7389" w14:textId="77777777" w:rsidR="001439BD" w:rsidRDefault="00000000">
      <w:pPr>
        <w:numPr>
          <w:ilvl w:val="0"/>
          <w:numId w:val="10"/>
        </w:numPr>
      </w:pPr>
      <w:proofErr w:type="spellStart"/>
      <w:r>
        <w:t>Pippali</w:t>
      </w:r>
      <w:proofErr w:type="spellEnd"/>
      <w:r>
        <w:t xml:space="preserve"> (Piper longum) – Known for improving digestion and respiratory health.</w:t>
      </w:r>
    </w:p>
    <w:p w14:paraId="61062888" w14:textId="77777777" w:rsidR="001439BD" w:rsidRDefault="00000000">
      <w:pPr>
        <w:numPr>
          <w:ilvl w:val="0"/>
          <w:numId w:val="10"/>
        </w:numPr>
      </w:pPr>
      <w:r>
        <w:lastRenderedPageBreak/>
        <w:t xml:space="preserve">Guggul (Commiphora </w:t>
      </w:r>
      <w:proofErr w:type="spellStart"/>
      <w:r>
        <w:t>wightii</w:t>
      </w:r>
      <w:proofErr w:type="spellEnd"/>
      <w:r>
        <w:t>) – Used for cholesterol management and joint health.</w:t>
      </w:r>
    </w:p>
    <w:p w14:paraId="444DDA79" w14:textId="77777777" w:rsidR="001439BD" w:rsidRDefault="00000000">
      <w:pPr>
        <w:numPr>
          <w:ilvl w:val="0"/>
          <w:numId w:val="10"/>
        </w:numPr>
      </w:pPr>
      <w:r>
        <w:t>Kalonji (Nigella sativa) – Known for its anti-inflammatory, anti-cancer, and immune-boosting properties.</w:t>
      </w:r>
    </w:p>
    <w:p w14:paraId="79C33177" w14:textId="77777777" w:rsidR="001439BD" w:rsidRPr="00DC4F73" w:rsidRDefault="00000000">
      <w:pPr>
        <w:rPr>
          <w:b/>
          <w:bCs/>
          <w:color w:val="548DD4" w:themeColor="text2" w:themeTint="99"/>
          <w:sz w:val="28"/>
          <w:szCs w:val="28"/>
          <w:u w:val="single"/>
        </w:rPr>
      </w:pPr>
      <w:r w:rsidRPr="00DC4F73">
        <w:rPr>
          <w:b/>
          <w:bCs/>
          <w:color w:val="548DD4" w:themeColor="text2" w:themeTint="99"/>
          <w:sz w:val="28"/>
          <w:szCs w:val="28"/>
          <w:u w:val="single"/>
        </w:rPr>
        <w:t>Jammu &amp; Kashmir</w:t>
      </w:r>
    </w:p>
    <w:p w14:paraId="504D9672" w14:textId="77777777" w:rsidR="001439BD" w:rsidRDefault="00000000">
      <w:pPr>
        <w:numPr>
          <w:ilvl w:val="0"/>
          <w:numId w:val="11"/>
        </w:numPr>
      </w:pPr>
      <w:r>
        <w:t>Kesar (Crocus sativus) – Famous for its medicinal and skin-enhancing properties.</w:t>
      </w:r>
    </w:p>
    <w:p w14:paraId="4B9162C3" w14:textId="77777777" w:rsidR="001439BD" w:rsidRDefault="00000000">
      <w:pPr>
        <w:numPr>
          <w:ilvl w:val="0"/>
          <w:numId w:val="11"/>
        </w:numPr>
      </w:pPr>
      <w:r>
        <w:t xml:space="preserve">Aloe Vera (Aloe </w:t>
      </w:r>
      <w:proofErr w:type="spellStart"/>
      <w:r>
        <w:t>barbadensis</w:t>
      </w:r>
      <w:proofErr w:type="spellEnd"/>
      <w:r>
        <w:t>) – Known for its soothing and healing properties for skin and digestive issues.</w:t>
      </w:r>
    </w:p>
    <w:p w14:paraId="2386BA65" w14:textId="77777777" w:rsidR="001439BD" w:rsidRDefault="00000000">
      <w:pPr>
        <w:numPr>
          <w:ilvl w:val="0"/>
          <w:numId w:val="11"/>
        </w:numPr>
      </w:pPr>
      <w:r>
        <w:t>Tulsi (Ocimum sanctum) – Used for its antibacterial, antiviral, and respiratory benefits.</w:t>
      </w:r>
    </w:p>
    <w:p w14:paraId="02A96938" w14:textId="77777777" w:rsidR="001439BD" w:rsidRDefault="00000000">
      <w:pPr>
        <w:numPr>
          <w:ilvl w:val="0"/>
          <w:numId w:val="11"/>
        </w:numPr>
      </w:pPr>
      <w:r>
        <w:t>Ashwagandha (</w:t>
      </w:r>
      <w:proofErr w:type="spellStart"/>
      <w:r>
        <w:t>Withania</w:t>
      </w:r>
      <w:proofErr w:type="spellEnd"/>
      <w:r>
        <w:t xml:space="preserve"> </w:t>
      </w:r>
      <w:proofErr w:type="spellStart"/>
      <w:r>
        <w:t>somnifera</w:t>
      </w:r>
      <w:proofErr w:type="spellEnd"/>
      <w:r>
        <w:t>) – Known for reducing stress, boosting immunity, and improving vitality.</w:t>
      </w:r>
    </w:p>
    <w:p w14:paraId="3836497C" w14:textId="77777777" w:rsidR="001439BD" w:rsidRDefault="00000000">
      <w:pPr>
        <w:numPr>
          <w:ilvl w:val="0"/>
          <w:numId w:val="11"/>
        </w:numPr>
      </w:pPr>
      <w:r>
        <w:t xml:space="preserve">Brahmi (Bacopa </w:t>
      </w:r>
      <w:proofErr w:type="spellStart"/>
      <w:r>
        <w:t>monnieri</w:t>
      </w:r>
      <w:proofErr w:type="spellEnd"/>
      <w:r>
        <w:t>) – Supports memory enhancement and mental clarity.</w:t>
      </w:r>
    </w:p>
    <w:p w14:paraId="15ADE01C" w14:textId="77777777" w:rsidR="001439BD" w:rsidRDefault="00000000">
      <w:pPr>
        <w:numPr>
          <w:ilvl w:val="0"/>
          <w:numId w:val="11"/>
        </w:numPr>
      </w:pPr>
      <w:r>
        <w:t xml:space="preserve">Himalayan Yew (Taxus </w:t>
      </w:r>
      <w:proofErr w:type="spellStart"/>
      <w:r>
        <w:t>wallichiana</w:t>
      </w:r>
      <w:proofErr w:type="spellEnd"/>
      <w:r>
        <w:t>) – A rare medicinal plant used for its anticancer and immune-boosting properties.</w:t>
      </w:r>
    </w:p>
    <w:p w14:paraId="4A7B5648" w14:textId="77777777" w:rsidR="001439BD" w:rsidRDefault="00000000">
      <w:pPr>
        <w:numPr>
          <w:ilvl w:val="0"/>
          <w:numId w:val="11"/>
        </w:numPr>
      </w:pPr>
      <w:r>
        <w:t>Kalonji (Nigella sativa) – Known for its anti-inflammatory and immune-boosting properties.</w:t>
      </w:r>
    </w:p>
    <w:p w14:paraId="78A9E643" w14:textId="77777777" w:rsidR="001439BD" w:rsidRDefault="00000000">
      <w:pPr>
        <w:numPr>
          <w:ilvl w:val="0"/>
          <w:numId w:val="11"/>
        </w:numPr>
      </w:pPr>
      <w:r>
        <w:t xml:space="preserve">Shatavari (Asparagus </w:t>
      </w:r>
      <w:proofErr w:type="spellStart"/>
      <w:r>
        <w:t>racemosus</w:t>
      </w:r>
      <w:proofErr w:type="spellEnd"/>
      <w:r>
        <w:t>) – Promotes female health and supports hormonal balance.</w:t>
      </w:r>
    </w:p>
    <w:p w14:paraId="28F39DF0" w14:textId="77777777" w:rsidR="001439BD" w:rsidRDefault="00000000">
      <w:pPr>
        <w:numPr>
          <w:ilvl w:val="0"/>
          <w:numId w:val="11"/>
        </w:numPr>
      </w:pPr>
      <w:r>
        <w:t>Kesar (Crocus sativus) – Widely used in traditional remedies for skin disorders and overall wellness.</w:t>
      </w:r>
    </w:p>
    <w:p w14:paraId="24FED4EF" w14:textId="77777777" w:rsidR="001439BD" w:rsidRDefault="00000000">
      <w:pPr>
        <w:numPr>
          <w:ilvl w:val="0"/>
          <w:numId w:val="11"/>
        </w:numPr>
      </w:pPr>
      <w:r>
        <w:t>Ginseng (Panax ginseng) – Known for its adaptogenic properties, improving stamina and endurance.</w:t>
      </w:r>
    </w:p>
    <w:p w14:paraId="5F3B9902" w14:textId="77777777" w:rsidR="001439BD" w:rsidRDefault="00000000">
      <w:pPr>
        <w:numPr>
          <w:ilvl w:val="0"/>
          <w:numId w:val="11"/>
        </w:numPr>
      </w:pPr>
      <w:proofErr w:type="spellStart"/>
      <w:r>
        <w:t>Sarpagandha</w:t>
      </w:r>
      <w:proofErr w:type="spellEnd"/>
      <w:r>
        <w:t xml:space="preserve"> (</w:t>
      </w:r>
      <w:proofErr w:type="spellStart"/>
      <w:r>
        <w:t>Rauvolfia</w:t>
      </w:r>
      <w:proofErr w:type="spellEnd"/>
      <w:r>
        <w:t xml:space="preserve"> serpentina) – Used to treat high blood pressure and anxiety disorders.</w:t>
      </w:r>
    </w:p>
    <w:p w14:paraId="0C69C6CF" w14:textId="77777777" w:rsidR="001439BD" w:rsidRDefault="00000000">
      <w:pPr>
        <w:numPr>
          <w:ilvl w:val="0"/>
          <w:numId w:val="11"/>
        </w:numPr>
      </w:pPr>
      <w:proofErr w:type="spellStart"/>
      <w:r>
        <w:t>Chirayata</w:t>
      </w:r>
      <w:proofErr w:type="spellEnd"/>
      <w:r>
        <w:t xml:space="preserve"> (Swertia </w:t>
      </w:r>
      <w:proofErr w:type="spellStart"/>
      <w:r>
        <w:t>chirata</w:t>
      </w:r>
      <w:proofErr w:type="spellEnd"/>
      <w:r>
        <w:t>) – Known for detoxification and liver health support.</w:t>
      </w:r>
    </w:p>
    <w:p w14:paraId="50FCA7F3" w14:textId="77777777" w:rsidR="001439BD" w:rsidRDefault="00000000">
      <w:pPr>
        <w:numPr>
          <w:ilvl w:val="0"/>
          <w:numId w:val="11"/>
        </w:numPr>
      </w:pPr>
      <w:r>
        <w:t xml:space="preserve">Indian Gooseberry (Amla) (Phyllanthus </w:t>
      </w:r>
      <w:proofErr w:type="spellStart"/>
      <w:r>
        <w:t>emblica</w:t>
      </w:r>
      <w:proofErr w:type="spellEnd"/>
      <w:r>
        <w:t>) – Rich in Vitamin C, supports immunity and digestion.</w:t>
      </w:r>
    </w:p>
    <w:p w14:paraId="07C3EA53" w14:textId="77777777" w:rsidR="001439BD" w:rsidRDefault="00000000">
      <w:pPr>
        <w:numPr>
          <w:ilvl w:val="0"/>
          <w:numId w:val="11"/>
        </w:numPr>
      </w:pPr>
      <w:proofErr w:type="spellStart"/>
      <w:r>
        <w:t>Jatamansi</w:t>
      </w:r>
      <w:proofErr w:type="spellEnd"/>
      <w:r>
        <w:t xml:space="preserve"> (</w:t>
      </w:r>
      <w:proofErr w:type="spellStart"/>
      <w:r>
        <w:t>Nardostachys</w:t>
      </w:r>
      <w:proofErr w:type="spellEnd"/>
      <w:r>
        <w:t xml:space="preserve"> </w:t>
      </w:r>
      <w:proofErr w:type="spellStart"/>
      <w:r>
        <w:t>jatamansi</w:t>
      </w:r>
      <w:proofErr w:type="spellEnd"/>
      <w:r>
        <w:t>) – Known for calming the nervous system and improving sleep.</w:t>
      </w:r>
    </w:p>
    <w:p w14:paraId="02012BDA" w14:textId="77777777" w:rsidR="001439BD" w:rsidRDefault="00000000">
      <w:pPr>
        <w:numPr>
          <w:ilvl w:val="0"/>
          <w:numId w:val="11"/>
        </w:numPr>
      </w:pPr>
      <w:r>
        <w:t xml:space="preserve">Guggul (Commiphora </w:t>
      </w:r>
      <w:proofErr w:type="spellStart"/>
      <w:r>
        <w:t>wightii</w:t>
      </w:r>
      <w:proofErr w:type="spellEnd"/>
      <w:r>
        <w:t>) – Often used for managing cholesterol levels and joint health.</w:t>
      </w:r>
    </w:p>
    <w:p w14:paraId="01FBF86E" w14:textId="77777777" w:rsidR="001439BD" w:rsidRDefault="00000000">
      <w:pPr>
        <w:numPr>
          <w:ilvl w:val="0"/>
          <w:numId w:val="11"/>
        </w:numPr>
      </w:pPr>
      <w:proofErr w:type="spellStart"/>
      <w:r>
        <w:t>Nagkesar</w:t>
      </w:r>
      <w:proofErr w:type="spellEnd"/>
      <w:r>
        <w:t xml:space="preserve"> (Mesua ferrea) – Known for its anti-inflammatory and medicinal properties.</w:t>
      </w:r>
    </w:p>
    <w:p w14:paraId="3A764A36" w14:textId="77777777" w:rsidR="001439BD" w:rsidRDefault="00000000">
      <w:pPr>
        <w:numPr>
          <w:ilvl w:val="0"/>
          <w:numId w:val="11"/>
        </w:numPr>
      </w:pPr>
      <w:r>
        <w:lastRenderedPageBreak/>
        <w:t>Wild Cherry (Prunus avium) – Known for its anti-inflammatory and antioxidant properties.</w:t>
      </w:r>
    </w:p>
    <w:p w14:paraId="6709D792" w14:textId="77777777" w:rsidR="001439BD" w:rsidRDefault="00000000">
      <w:pPr>
        <w:numPr>
          <w:ilvl w:val="0"/>
          <w:numId w:val="11"/>
        </w:numPr>
      </w:pPr>
      <w:proofErr w:type="spellStart"/>
      <w:r>
        <w:t>Guduchi</w:t>
      </w:r>
      <w:proofErr w:type="spellEnd"/>
      <w:r>
        <w:t xml:space="preserve"> (</w:t>
      </w:r>
      <w:proofErr w:type="spellStart"/>
      <w:r>
        <w:t>Tinospora</w:t>
      </w:r>
      <w:proofErr w:type="spellEnd"/>
      <w:r>
        <w:t xml:space="preserve"> cordifolia) – Used for boosting immunity and treating fever and infections.</w:t>
      </w:r>
    </w:p>
    <w:p w14:paraId="7F9FEC0E" w14:textId="77777777" w:rsidR="001439BD" w:rsidRDefault="00000000">
      <w:pPr>
        <w:numPr>
          <w:ilvl w:val="0"/>
          <w:numId w:val="11"/>
        </w:numPr>
      </w:pPr>
      <w:r>
        <w:t>Moringa (Moringa oleifera) – A highly nutritious plant known for its health benefits in metabolism and immunity.</w:t>
      </w:r>
    </w:p>
    <w:p w14:paraId="352FC421" w14:textId="77777777" w:rsidR="001439BD" w:rsidRDefault="00000000">
      <w:pPr>
        <w:numPr>
          <w:ilvl w:val="0"/>
          <w:numId w:val="11"/>
        </w:numPr>
      </w:pPr>
      <w:r>
        <w:t xml:space="preserve">Himalayan Trillium (Trillium </w:t>
      </w:r>
      <w:proofErr w:type="spellStart"/>
      <w:r>
        <w:t>govanianum</w:t>
      </w:r>
      <w:proofErr w:type="spellEnd"/>
      <w:r>
        <w:t>) – Used for its anti-inflammatory and detoxifying properties.</w:t>
      </w:r>
    </w:p>
    <w:p w14:paraId="04840753" w14:textId="77777777" w:rsidR="001439BD" w:rsidRPr="00DC4F73" w:rsidRDefault="00000000">
      <w:pPr>
        <w:rPr>
          <w:b/>
          <w:bCs/>
          <w:color w:val="548DD4" w:themeColor="text2" w:themeTint="99"/>
          <w:sz w:val="28"/>
          <w:szCs w:val="28"/>
          <w:u w:val="single"/>
        </w:rPr>
      </w:pPr>
      <w:r w:rsidRPr="00DC4F73">
        <w:rPr>
          <w:b/>
          <w:bCs/>
          <w:color w:val="548DD4" w:themeColor="text2" w:themeTint="99"/>
          <w:sz w:val="28"/>
          <w:szCs w:val="28"/>
          <w:u w:val="single"/>
        </w:rPr>
        <w:t>Assam</w:t>
      </w:r>
    </w:p>
    <w:p w14:paraId="5819ACC1" w14:textId="77777777" w:rsidR="001439BD" w:rsidRDefault="00000000">
      <w:pPr>
        <w:numPr>
          <w:ilvl w:val="0"/>
          <w:numId w:val="12"/>
        </w:numPr>
      </w:pPr>
      <w:r>
        <w:t xml:space="preserve">Brahmi (Bacopa </w:t>
      </w:r>
      <w:proofErr w:type="spellStart"/>
      <w:r>
        <w:t>monnieri</w:t>
      </w:r>
      <w:proofErr w:type="spellEnd"/>
      <w:r>
        <w:t>) – Known for its cognitive enhancing and memory-boosting properties.</w:t>
      </w:r>
    </w:p>
    <w:p w14:paraId="6C054B64" w14:textId="77777777" w:rsidR="001439BD" w:rsidRDefault="00000000">
      <w:pPr>
        <w:numPr>
          <w:ilvl w:val="0"/>
          <w:numId w:val="12"/>
        </w:numPr>
      </w:pPr>
      <w:r>
        <w:t xml:space="preserve">Aloe Vera (Aloe </w:t>
      </w:r>
      <w:proofErr w:type="spellStart"/>
      <w:r>
        <w:t>barbadensis</w:t>
      </w:r>
      <w:proofErr w:type="spellEnd"/>
      <w:r>
        <w:t>) – Widely used for skin health, digestion, and healing.</w:t>
      </w:r>
    </w:p>
    <w:p w14:paraId="222A2F05" w14:textId="77777777" w:rsidR="001439BD" w:rsidRDefault="00000000">
      <w:pPr>
        <w:numPr>
          <w:ilvl w:val="0"/>
          <w:numId w:val="12"/>
        </w:numPr>
      </w:pPr>
      <w:r>
        <w:t>Tulsi (Ocimum sanctum) – A sacred herb with powerful anti-inflammatory, antibacterial, and immune-boosting properties.</w:t>
      </w:r>
    </w:p>
    <w:p w14:paraId="475A97AD" w14:textId="77777777" w:rsidR="001439BD" w:rsidRDefault="00000000">
      <w:pPr>
        <w:numPr>
          <w:ilvl w:val="0"/>
          <w:numId w:val="12"/>
        </w:numPr>
      </w:pPr>
      <w:r>
        <w:t>Ashwagandha (</w:t>
      </w:r>
      <w:proofErr w:type="spellStart"/>
      <w:r>
        <w:t>Withania</w:t>
      </w:r>
      <w:proofErr w:type="spellEnd"/>
      <w:r>
        <w:t xml:space="preserve"> </w:t>
      </w:r>
      <w:proofErr w:type="spellStart"/>
      <w:r>
        <w:t>somnifera</w:t>
      </w:r>
      <w:proofErr w:type="spellEnd"/>
      <w:r>
        <w:t>) – An adaptogen that helps reduce stress and increase vitality.</w:t>
      </w:r>
    </w:p>
    <w:p w14:paraId="79799EE9" w14:textId="77777777" w:rsidR="001439BD" w:rsidRDefault="00000000">
      <w:pPr>
        <w:numPr>
          <w:ilvl w:val="0"/>
          <w:numId w:val="12"/>
        </w:numPr>
      </w:pPr>
      <w:r>
        <w:t xml:space="preserve">Indian Gooseberry (Amla) (Phyllanthus </w:t>
      </w:r>
      <w:proofErr w:type="spellStart"/>
      <w:r>
        <w:t>emblica</w:t>
      </w:r>
      <w:proofErr w:type="spellEnd"/>
      <w:r>
        <w:t>) – High in vitamin C, it enhances immunity and supports skin health.</w:t>
      </w:r>
    </w:p>
    <w:p w14:paraId="49D25365" w14:textId="77777777" w:rsidR="001439BD" w:rsidRDefault="00000000">
      <w:pPr>
        <w:numPr>
          <w:ilvl w:val="0"/>
          <w:numId w:val="12"/>
        </w:numPr>
      </w:pPr>
      <w:r>
        <w:t>Kalonji (Nigella sativa) – Known for its anti-inflammatory, anti-cancer, and digestive benefits.</w:t>
      </w:r>
    </w:p>
    <w:p w14:paraId="24D6222F" w14:textId="77777777" w:rsidR="001439BD" w:rsidRDefault="00000000">
      <w:pPr>
        <w:numPr>
          <w:ilvl w:val="0"/>
          <w:numId w:val="12"/>
        </w:numPr>
      </w:pPr>
      <w:r>
        <w:t xml:space="preserve">Shatavari (Asparagus </w:t>
      </w:r>
      <w:proofErr w:type="spellStart"/>
      <w:r>
        <w:t>racemosus</w:t>
      </w:r>
      <w:proofErr w:type="spellEnd"/>
      <w:r>
        <w:t>) – Supports female health and hormone balance.</w:t>
      </w:r>
    </w:p>
    <w:p w14:paraId="45EA2C68" w14:textId="77777777" w:rsidR="001439BD" w:rsidRDefault="00000000">
      <w:pPr>
        <w:numPr>
          <w:ilvl w:val="0"/>
          <w:numId w:val="12"/>
        </w:numPr>
      </w:pPr>
      <w:proofErr w:type="spellStart"/>
      <w:r>
        <w:t>Nagkesar</w:t>
      </w:r>
      <w:proofErr w:type="spellEnd"/>
      <w:r>
        <w:t xml:space="preserve"> (Mesua ferrea) – Used for its anti-inflammatory, pain-relieving, and digestive properties.</w:t>
      </w:r>
    </w:p>
    <w:p w14:paraId="43B668A0" w14:textId="77777777" w:rsidR="001439BD" w:rsidRDefault="00000000">
      <w:pPr>
        <w:numPr>
          <w:ilvl w:val="0"/>
          <w:numId w:val="12"/>
        </w:numPr>
      </w:pPr>
      <w:proofErr w:type="spellStart"/>
      <w:r>
        <w:t>Giloy</w:t>
      </w:r>
      <w:proofErr w:type="spellEnd"/>
      <w:r>
        <w:t xml:space="preserve"> (</w:t>
      </w:r>
      <w:proofErr w:type="spellStart"/>
      <w:r>
        <w:t>Tinospora</w:t>
      </w:r>
      <w:proofErr w:type="spellEnd"/>
      <w:r>
        <w:t xml:space="preserve"> cordifolia) – Known for boosting immunity and its anti-inflammatory effects.</w:t>
      </w:r>
    </w:p>
    <w:p w14:paraId="47D8899B" w14:textId="77777777" w:rsidR="001439BD" w:rsidRDefault="00000000">
      <w:pPr>
        <w:numPr>
          <w:ilvl w:val="0"/>
          <w:numId w:val="12"/>
        </w:numPr>
      </w:pPr>
      <w:r>
        <w:t xml:space="preserve">Baheda (Terminalia </w:t>
      </w:r>
      <w:proofErr w:type="spellStart"/>
      <w:r>
        <w:t>bellerica</w:t>
      </w:r>
      <w:proofErr w:type="spellEnd"/>
      <w:r>
        <w:t>) – A natural detoxifier that aids digestion and improves respiratory health.</w:t>
      </w:r>
    </w:p>
    <w:p w14:paraId="5923E416" w14:textId="77777777" w:rsidR="001439BD" w:rsidRDefault="00000000">
      <w:pPr>
        <w:numPr>
          <w:ilvl w:val="0"/>
          <w:numId w:val="12"/>
        </w:numPr>
      </w:pPr>
      <w:proofErr w:type="spellStart"/>
      <w:r>
        <w:t>Haritaki</w:t>
      </w:r>
      <w:proofErr w:type="spellEnd"/>
      <w:r>
        <w:t xml:space="preserve"> (Terminalia </w:t>
      </w:r>
      <w:proofErr w:type="spellStart"/>
      <w:r>
        <w:t>chebula</w:t>
      </w:r>
      <w:proofErr w:type="spellEnd"/>
      <w:r>
        <w:t>) – Known for detoxifying properties and supporting digestive health.</w:t>
      </w:r>
    </w:p>
    <w:p w14:paraId="50F20598" w14:textId="77777777" w:rsidR="001439BD" w:rsidRDefault="00000000">
      <w:pPr>
        <w:numPr>
          <w:ilvl w:val="0"/>
          <w:numId w:val="12"/>
        </w:numPr>
      </w:pPr>
      <w:proofErr w:type="spellStart"/>
      <w:r>
        <w:t>Chirayata</w:t>
      </w:r>
      <w:proofErr w:type="spellEnd"/>
      <w:r>
        <w:t xml:space="preserve"> (Swertia </w:t>
      </w:r>
      <w:proofErr w:type="spellStart"/>
      <w:r>
        <w:t>chirata</w:t>
      </w:r>
      <w:proofErr w:type="spellEnd"/>
      <w:r>
        <w:t>) – Used for liver health and detoxification.</w:t>
      </w:r>
    </w:p>
    <w:p w14:paraId="6FCD7DBE" w14:textId="77777777" w:rsidR="001439BD" w:rsidRDefault="00000000">
      <w:pPr>
        <w:numPr>
          <w:ilvl w:val="0"/>
          <w:numId w:val="12"/>
        </w:numPr>
      </w:pPr>
      <w:proofErr w:type="spellStart"/>
      <w:r>
        <w:t>Pippali</w:t>
      </w:r>
      <w:proofErr w:type="spellEnd"/>
      <w:r>
        <w:t xml:space="preserve"> (Piper longum) – Helps improve digestion, respiratory health, and immunity.</w:t>
      </w:r>
    </w:p>
    <w:p w14:paraId="395DE6F2" w14:textId="77777777" w:rsidR="001439BD" w:rsidRDefault="00000000">
      <w:pPr>
        <w:numPr>
          <w:ilvl w:val="0"/>
          <w:numId w:val="12"/>
        </w:numPr>
      </w:pPr>
      <w:proofErr w:type="spellStart"/>
      <w:r>
        <w:lastRenderedPageBreak/>
        <w:t>Bhringraj</w:t>
      </w:r>
      <w:proofErr w:type="spellEnd"/>
      <w:r>
        <w:t xml:space="preserve"> (</w:t>
      </w:r>
      <w:proofErr w:type="spellStart"/>
      <w:r>
        <w:t>Eclipta</w:t>
      </w:r>
      <w:proofErr w:type="spellEnd"/>
      <w:r>
        <w:t xml:space="preserve"> alba) – Known for promoting hair growth and supporting liver function.</w:t>
      </w:r>
    </w:p>
    <w:p w14:paraId="6271B4BE" w14:textId="77777777" w:rsidR="001439BD" w:rsidRDefault="00000000">
      <w:pPr>
        <w:numPr>
          <w:ilvl w:val="0"/>
          <w:numId w:val="12"/>
        </w:numPr>
      </w:pPr>
      <w:r>
        <w:t>Moringa (Moringa oleifera) – A highly nutritious plant with antioxidant and anti-inflammatory properties.</w:t>
      </w:r>
    </w:p>
    <w:p w14:paraId="3F2FCD44" w14:textId="77777777" w:rsidR="001439BD" w:rsidRDefault="00000000">
      <w:pPr>
        <w:numPr>
          <w:ilvl w:val="0"/>
          <w:numId w:val="12"/>
        </w:numPr>
      </w:pPr>
      <w:proofErr w:type="spellStart"/>
      <w:r>
        <w:t>Sarpagandha</w:t>
      </w:r>
      <w:proofErr w:type="spellEnd"/>
      <w:r>
        <w:t xml:space="preserve"> (</w:t>
      </w:r>
      <w:proofErr w:type="spellStart"/>
      <w:r>
        <w:t>Rauvolfia</w:t>
      </w:r>
      <w:proofErr w:type="spellEnd"/>
      <w:r>
        <w:t xml:space="preserve"> serpentina) – Used to treat hypertension and as a sedative.</w:t>
      </w:r>
    </w:p>
    <w:p w14:paraId="27E2874A" w14:textId="77777777" w:rsidR="001439BD" w:rsidRDefault="00000000">
      <w:pPr>
        <w:numPr>
          <w:ilvl w:val="0"/>
          <w:numId w:val="12"/>
        </w:numPr>
      </w:pPr>
      <w:r>
        <w:t>Ginseng (Panax ginseng) – Known for boosting energy, stamina, and immune function.</w:t>
      </w:r>
    </w:p>
    <w:p w14:paraId="386CF6B4" w14:textId="77777777" w:rsidR="001439BD" w:rsidRDefault="00000000">
      <w:pPr>
        <w:numPr>
          <w:ilvl w:val="0"/>
          <w:numId w:val="12"/>
        </w:numPr>
      </w:pPr>
      <w:proofErr w:type="spellStart"/>
      <w:r>
        <w:t>Jatamansi</w:t>
      </w:r>
      <w:proofErr w:type="spellEnd"/>
      <w:r>
        <w:t xml:space="preserve"> (</w:t>
      </w:r>
      <w:proofErr w:type="spellStart"/>
      <w:r>
        <w:t>Nardostachys</w:t>
      </w:r>
      <w:proofErr w:type="spellEnd"/>
      <w:r>
        <w:t xml:space="preserve"> </w:t>
      </w:r>
      <w:proofErr w:type="spellStart"/>
      <w:r>
        <w:t>jatamansi</w:t>
      </w:r>
      <w:proofErr w:type="spellEnd"/>
      <w:r>
        <w:t>) – Helps calm the nervous system and improve sleep.</w:t>
      </w:r>
    </w:p>
    <w:p w14:paraId="4741228B" w14:textId="77777777" w:rsidR="001439BD" w:rsidRDefault="00000000">
      <w:pPr>
        <w:numPr>
          <w:ilvl w:val="0"/>
          <w:numId w:val="12"/>
        </w:numPr>
      </w:pPr>
      <w:proofErr w:type="spellStart"/>
      <w:r>
        <w:t>Guduchi</w:t>
      </w:r>
      <w:proofErr w:type="spellEnd"/>
      <w:r>
        <w:t xml:space="preserve"> (</w:t>
      </w:r>
      <w:proofErr w:type="spellStart"/>
      <w:r>
        <w:t>Tinospora</w:t>
      </w:r>
      <w:proofErr w:type="spellEnd"/>
      <w:r>
        <w:t xml:space="preserve"> cordifolia) – Used for its immune-boosting properties and to fight infections.</w:t>
      </w:r>
    </w:p>
    <w:p w14:paraId="28D70F74" w14:textId="77777777" w:rsidR="001439BD" w:rsidRDefault="00000000">
      <w:pPr>
        <w:numPr>
          <w:ilvl w:val="0"/>
          <w:numId w:val="12"/>
        </w:numPr>
      </w:pPr>
      <w:r>
        <w:t>Cinnamon (Cinnamomum verum) – A warming spice with digestive, anti-inflammatory, and antimicrobial properties.</w:t>
      </w:r>
    </w:p>
    <w:p w14:paraId="5D78B0A0" w14:textId="77777777" w:rsidR="001439BD" w:rsidRPr="00DC4F73" w:rsidRDefault="00000000">
      <w:pPr>
        <w:rPr>
          <w:b/>
          <w:bCs/>
          <w:color w:val="548DD4" w:themeColor="text2" w:themeTint="99"/>
          <w:sz w:val="28"/>
          <w:szCs w:val="28"/>
          <w:u w:val="single"/>
        </w:rPr>
      </w:pPr>
      <w:r w:rsidRPr="00DC4F73">
        <w:rPr>
          <w:b/>
          <w:bCs/>
          <w:color w:val="548DD4" w:themeColor="text2" w:themeTint="99"/>
          <w:sz w:val="28"/>
          <w:szCs w:val="28"/>
          <w:u w:val="single"/>
        </w:rPr>
        <w:t>Odisha</w:t>
      </w:r>
    </w:p>
    <w:p w14:paraId="7A1CE202" w14:textId="77777777" w:rsidR="001439BD" w:rsidRDefault="00000000">
      <w:pPr>
        <w:numPr>
          <w:ilvl w:val="0"/>
          <w:numId w:val="13"/>
        </w:numPr>
      </w:pPr>
      <w:r>
        <w:t>Ashwagandha (</w:t>
      </w:r>
      <w:proofErr w:type="spellStart"/>
      <w:r>
        <w:t>Withania</w:t>
      </w:r>
      <w:proofErr w:type="spellEnd"/>
      <w:r>
        <w:t xml:space="preserve"> </w:t>
      </w:r>
      <w:proofErr w:type="spellStart"/>
      <w:r>
        <w:t>somnifera</w:t>
      </w:r>
      <w:proofErr w:type="spellEnd"/>
      <w:r>
        <w:t>) – Known for its stress-relieving, immune-boosting, and vitality-enhancing properties.</w:t>
      </w:r>
    </w:p>
    <w:p w14:paraId="4117588B" w14:textId="77777777" w:rsidR="001439BD" w:rsidRDefault="00000000">
      <w:pPr>
        <w:numPr>
          <w:ilvl w:val="0"/>
          <w:numId w:val="13"/>
        </w:numPr>
      </w:pPr>
      <w:r>
        <w:t>Tulsi (Ocimum sanctum) – A powerful herb used for respiratory health, immunity, and reducing inflammation.</w:t>
      </w:r>
    </w:p>
    <w:p w14:paraId="37ACA30A" w14:textId="77777777" w:rsidR="001439BD" w:rsidRDefault="00000000">
      <w:pPr>
        <w:numPr>
          <w:ilvl w:val="0"/>
          <w:numId w:val="13"/>
        </w:numPr>
      </w:pPr>
      <w:r>
        <w:t xml:space="preserve">Aloe Vera (Aloe </w:t>
      </w:r>
      <w:proofErr w:type="spellStart"/>
      <w:r>
        <w:t>barbadensis</w:t>
      </w:r>
      <w:proofErr w:type="spellEnd"/>
      <w:r>
        <w:t>) – Widely used for skin healing, digestion, and detoxification.</w:t>
      </w:r>
    </w:p>
    <w:p w14:paraId="74F7889A" w14:textId="77777777" w:rsidR="001439BD" w:rsidRDefault="00000000">
      <w:pPr>
        <w:numPr>
          <w:ilvl w:val="0"/>
          <w:numId w:val="13"/>
        </w:numPr>
      </w:pPr>
      <w:r>
        <w:t xml:space="preserve">Indian Gooseberry (Amla) (Phyllanthus </w:t>
      </w:r>
      <w:proofErr w:type="spellStart"/>
      <w:r>
        <w:t>emblica</w:t>
      </w:r>
      <w:proofErr w:type="spellEnd"/>
      <w:r>
        <w:t>) – Rich in Vitamin C, helps boost immunity, digestion, and skin health.</w:t>
      </w:r>
    </w:p>
    <w:p w14:paraId="57407135" w14:textId="77777777" w:rsidR="001439BD" w:rsidRDefault="00000000">
      <w:pPr>
        <w:numPr>
          <w:ilvl w:val="0"/>
          <w:numId w:val="13"/>
        </w:numPr>
      </w:pPr>
      <w:r>
        <w:t xml:space="preserve">Brahmi (Bacopa </w:t>
      </w:r>
      <w:proofErr w:type="spellStart"/>
      <w:r>
        <w:t>monnieri</w:t>
      </w:r>
      <w:proofErr w:type="spellEnd"/>
      <w:r>
        <w:t>) – Enhances cognitive function and improves memory and mental clarity.</w:t>
      </w:r>
    </w:p>
    <w:p w14:paraId="5E43E26E" w14:textId="77777777" w:rsidR="001439BD" w:rsidRDefault="00000000">
      <w:pPr>
        <w:numPr>
          <w:ilvl w:val="0"/>
          <w:numId w:val="13"/>
        </w:numPr>
      </w:pPr>
      <w:proofErr w:type="spellStart"/>
      <w:r>
        <w:t>Giloy</w:t>
      </w:r>
      <w:proofErr w:type="spellEnd"/>
      <w:r>
        <w:t xml:space="preserve"> (</w:t>
      </w:r>
      <w:proofErr w:type="spellStart"/>
      <w:r>
        <w:t>Tinospora</w:t>
      </w:r>
      <w:proofErr w:type="spellEnd"/>
      <w:r>
        <w:t xml:space="preserve"> cordifolia) – A potent immune booster and anti-inflammatory herb.</w:t>
      </w:r>
    </w:p>
    <w:p w14:paraId="6D52908B" w14:textId="77777777" w:rsidR="001439BD" w:rsidRDefault="00000000">
      <w:pPr>
        <w:numPr>
          <w:ilvl w:val="0"/>
          <w:numId w:val="13"/>
        </w:numPr>
      </w:pPr>
      <w:r>
        <w:t xml:space="preserve">Shatavari (Asparagus </w:t>
      </w:r>
      <w:proofErr w:type="spellStart"/>
      <w:r>
        <w:t>racemosus</w:t>
      </w:r>
      <w:proofErr w:type="spellEnd"/>
      <w:r>
        <w:t>) – Known for supporting female health, hormone balance, and reproductive health.</w:t>
      </w:r>
    </w:p>
    <w:p w14:paraId="138004A2" w14:textId="77777777" w:rsidR="001439BD" w:rsidRDefault="00000000">
      <w:pPr>
        <w:numPr>
          <w:ilvl w:val="0"/>
          <w:numId w:val="13"/>
        </w:numPr>
      </w:pPr>
      <w:r>
        <w:t>Kalonji (Nigella sativa) – Offers anti-inflammatory, anti-cancer, and immune-boosting benefits.</w:t>
      </w:r>
    </w:p>
    <w:p w14:paraId="313E7020" w14:textId="77777777" w:rsidR="001439BD" w:rsidRDefault="00000000">
      <w:pPr>
        <w:numPr>
          <w:ilvl w:val="0"/>
          <w:numId w:val="13"/>
        </w:numPr>
      </w:pPr>
      <w:proofErr w:type="spellStart"/>
      <w:r>
        <w:t>Sarpagandha</w:t>
      </w:r>
      <w:proofErr w:type="spellEnd"/>
      <w:r>
        <w:t xml:space="preserve"> (</w:t>
      </w:r>
      <w:proofErr w:type="spellStart"/>
      <w:r>
        <w:t>Rauvolfia</w:t>
      </w:r>
      <w:proofErr w:type="spellEnd"/>
      <w:r>
        <w:t xml:space="preserve"> serpentina) – Helps in managing hypertension, stress, and anxiety.</w:t>
      </w:r>
    </w:p>
    <w:p w14:paraId="43605B15" w14:textId="77777777" w:rsidR="001439BD" w:rsidRDefault="00000000">
      <w:pPr>
        <w:numPr>
          <w:ilvl w:val="0"/>
          <w:numId w:val="13"/>
        </w:numPr>
      </w:pPr>
      <w:r>
        <w:t xml:space="preserve">Baheda (Terminalia </w:t>
      </w:r>
      <w:proofErr w:type="spellStart"/>
      <w:r>
        <w:t>bellerica</w:t>
      </w:r>
      <w:proofErr w:type="spellEnd"/>
      <w:r>
        <w:t>) – Known for digestive health, detoxification, and promoting longevity.</w:t>
      </w:r>
    </w:p>
    <w:p w14:paraId="62931E33" w14:textId="77777777" w:rsidR="001439BD" w:rsidRDefault="00000000">
      <w:pPr>
        <w:numPr>
          <w:ilvl w:val="0"/>
          <w:numId w:val="13"/>
        </w:numPr>
      </w:pPr>
      <w:proofErr w:type="spellStart"/>
      <w:r>
        <w:lastRenderedPageBreak/>
        <w:t>Haritaki</w:t>
      </w:r>
      <w:proofErr w:type="spellEnd"/>
      <w:r>
        <w:t xml:space="preserve"> (Terminalia </w:t>
      </w:r>
      <w:proofErr w:type="spellStart"/>
      <w:r>
        <w:t>chebula</w:t>
      </w:r>
      <w:proofErr w:type="spellEnd"/>
      <w:r>
        <w:t>) – Used for detoxification, digestive health, and overall wellness.</w:t>
      </w:r>
    </w:p>
    <w:p w14:paraId="40FA881C" w14:textId="77777777" w:rsidR="001439BD" w:rsidRDefault="00000000">
      <w:pPr>
        <w:numPr>
          <w:ilvl w:val="0"/>
          <w:numId w:val="13"/>
        </w:numPr>
      </w:pPr>
      <w:proofErr w:type="spellStart"/>
      <w:r>
        <w:t>Chirayata</w:t>
      </w:r>
      <w:proofErr w:type="spellEnd"/>
      <w:r>
        <w:t xml:space="preserve"> (Swertia </w:t>
      </w:r>
      <w:proofErr w:type="spellStart"/>
      <w:r>
        <w:t>chirata</w:t>
      </w:r>
      <w:proofErr w:type="spellEnd"/>
      <w:r>
        <w:t>) – Supports liver health, detoxification, and improves immunity.</w:t>
      </w:r>
    </w:p>
    <w:p w14:paraId="66445E21" w14:textId="77777777" w:rsidR="001439BD" w:rsidRDefault="00000000">
      <w:pPr>
        <w:numPr>
          <w:ilvl w:val="0"/>
          <w:numId w:val="13"/>
        </w:numPr>
      </w:pPr>
      <w:proofErr w:type="spellStart"/>
      <w:r>
        <w:t>Pippali</w:t>
      </w:r>
      <w:proofErr w:type="spellEnd"/>
      <w:r>
        <w:t xml:space="preserve"> (Piper longum) – Known for its digestive, respiratory, and immunity-enhancing properties.</w:t>
      </w:r>
    </w:p>
    <w:p w14:paraId="67DC0E86" w14:textId="77777777" w:rsidR="001439BD" w:rsidRDefault="00000000">
      <w:pPr>
        <w:numPr>
          <w:ilvl w:val="0"/>
          <w:numId w:val="13"/>
        </w:numPr>
      </w:pPr>
      <w:r>
        <w:t>Moringa (Moringa oleifera) – A nutritious plant that helps with metabolism, energy levels, and overall health.</w:t>
      </w:r>
    </w:p>
    <w:p w14:paraId="00261229" w14:textId="77777777" w:rsidR="001439BD" w:rsidRDefault="00000000">
      <w:pPr>
        <w:numPr>
          <w:ilvl w:val="0"/>
          <w:numId w:val="13"/>
        </w:numPr>
      </w:pPr>
      <w:proofErr w:type="spellStart"/>
      <w:r>
        <w:t>Bhringraj</w:t>
      </w:r>
      <w:proofErr w:type="spellEnd"/>
      <w:r>
        <w:t xml:space="preserve"> (</w:t>
      </w:r>
      <w:proofErr w:type="spellStart"/>
      <w:r>
        <w:t>Eclipta</w:t>
      </w:r>
      <w:proofErr w:type="spellEnd"/>
      <w:r>
        <w:t xml:space="preserve"> alba) – Used to promote hair growth, improve liver function, and support overall wellness.</w:t>
      </w:r>
    </w:p>
    <w:p w14:paraId="4F935C73" w14:textId="77777777" w:rsidR="001439BD" w:rsidRDefault="00000000">
      <w:pPr>
        <w:numPr>
          <w:ilvl w:val="0"/>
          <w:numId w:val="13"/>
        </w:numPr>
      </w:pPr>
      <w:proofErr w:type="spellStart"/>
      <w:r>
        <w:t>Nagkesar</w:t>
      </w:r>
      <w:proofErr w:type="spellEnd"/>
      <w:r>
        <w:t xml:space="preserve"> (Mesua ferrea) – Known for its anti-inflammatory and medicinal properties, particularly for skin and digestive health.</w:t>
      </w:r>
    </w:p>
    <w:p w14:paraId="634E9266" w14:textId="77777777" w:rsidR="001439BD" w:rsidRDefault="00000000">
      <w:pPr>
        <w:numPr>
          <w:ilvl w:val="0"/>
          <w:numId w:val="13"/>
        </w:numPr>
      </w:pPr>
      <w:r>
        <w:t xml:space="preserve">Guggul (Commiphora </w:t>
      </w:r>
      <w:proofErr w:type="spellStart"/>
      <w:r>
        <w:t>wightii</w:t>
      </w:r>
      <w:proofErr w:type="spellEnd"/>
      <w:r>
        <w:t>) – Helps manage cholesterol levels, joint health, and inflammation.</w:t>
      </w:r>
    </w:p>
    <w:p w14:paraId="58534D7D" w14:textId="77777777" w:rsidR="001439BD" w:rsidRDefault="00000000">
      <w:pPr>
        <w:numPr>
          <w:ilvl w:val="0"/>
          <w:numId w:val="13"/>
        </w:numPr>
      </w:pPr>
      <w:proofErr w:type="spellStart"/>
      <w:r>
        <w:t>Guduchi</w:t>
      </w:r>
      <w:proofErr w:type="spellEnd"/>
      <w:r>
        <w:t xml:space="preserve"> (</w:t>
      </w:r>
      <w:proofErr w:type="spellStart"/>
      <w:r>
        <w:t>Tinospora</w:t>
      </w:r>
      <w:proofErr w:type="spellEnd"/>
      <w:r>
        <w:t xml:space="preserve"> cordifolia) – A herb used to boost immunity and treat fevers and infections.</w:t>
      </w:r>
    </w:p>
    <w:p w14:paraId="0ED0869C" w14:textId="77777777" w:rsidR="001439BD" w:rsidRDefault="00000000">
      <w:pPr>
        <w:numPr>
          <w:ilvl w:val="0"/>
          <w:numId w:val="13"/>
        </w:numPr>
      </w:pPr>
      <w:proofErr w:type="spellStart"/>
      <w:r>
        <w:t>Jatamansi</w:t>
      </w:r>
      <w:proofErr w:type="spellEnd"/>
      <w:r>
        <w:t xml:space="preserve"> (</w:t>
      </w:r>
      <w:proofErr w:type="spellStart"/>
      <w:r>
        <w:t>Nardostachys</w:t>
      </w:r>
      <w:proofErr w:type="spellEnd"/>
      <w:r>
        <w:t xml:space="preserve"> </w:t>
      </w:r>
      <w:proofErr w:type="spellStart"/>
      <w:r>
        <w:t>jatamansi</w:t>
      </w:r>
      <w:proofErr w:type="spellEnd"/>
      <w:r>
        <w:t>) – Known for calming the nervous system and improving sleep quality.</w:t>
      </w:r>
    </w:p>
    <w:p w14:paraId="70C8CC1C" w14:textId="77777777" w:rsidR="001439BD" w:rsidRDefault="00000000">
      <w:pPr>
        <w:numPr>
          <w:ilvl w:val="0"/>
          <w:numId w:val="13"/>
        </w:numPr>
      </w:pPr>
      <w:r>
        <w:t xml:space="preserve">Musta (Cyperus </w:t>
      </w:r>
      <w:proofErr w:type="spellStart"/>
      <w:r>
        <w:t>rotundus</w:t>
      </w:r>
      <w:proofErr w:type="spellEnd"/>
      <w:r>
        <w:t>) – Known for its digestive, anti-inflammatory, and analgesic properties.</w:t>
      </w:r>
    </w:p>
    <w:p w14:paraId="624B4C46" w14:textId="6758B09F" w:rsidR="001439BD" w:rsidRPr="00DC4F73" w:rsidRDefault="00000000">
      <w:pPr>
        <w:rPr>
          <w:b/>
          <w:bCs/>
          <w:color w:val="548DD4" w:themeColor="text2" w:themeTint="99"/>
          <w:sz w:val="28"/>
          <w:szCs w:val="28"/>
          <w:u w:val="single"/>
        </w:rPr>
      </w:pPr>
      <w:r w:rsidRPr="00DC4F73">
        <w:rPr>
          <w:b/>
          <w:bCs/>
          <w:color w:val="548DD4" w:themeColor="text2" w:themeTint="99"/>
          <w:sz w:val="28"/>
          <w:szCs w:val="28"/>
          <w:u w:val="single"/>
        </w:rPr>
        <w:t xml:space="preserve">West </w:t>
      </w:r>
      <w:r w:rsidR="00DC4F73" w:rsidRPr="00DC4F73">
        <w:rPr>
          <w:b/>
          <w:bCs/>
          <w:color w:val="548DD4" w:themeColor="text2" w:themeTint="99"/>
          <w:sz w:val="28"/>
          <w:szCs w:val="28"/>
          <w:u w:val="single"/>
        </w:rPr>
        <w:t>Bengal</w:t>
      </w:r>
    </w:p>
    <w:p w14:paraId="7DBA0E3D" w14:textId="77777777" w:rsidR="001439BD" w:rsidRDefault="00000000">
      <w:pPr>
        <w:numPr>
          <w:ilvl w:val="0"/>
          <w:numId w:val="14"/>
        </w:numPr>
      </w:pPr>
      <w:r>
        <w:t xml:space="preserve">Aloe Vera (Aloe </w:t>
      </w:r>
      <w:proofErr w:type="spellStart"/>
      <w:r>
        <w:t>barbadensis</w:t>
      </w:r>
      <w:proofErr w:type="spellEnd"/>
      <w:r>
        <w:t>) – Known for its skin healing, digestive, and anti-inflammatory properties.</w:t>
      </w:r>
    </w:p>
    <w:p w14:paraId="65C1412E" w14:textId="77777777" w:rsidR="001439BD" w:rsidRDefault="00000000">
      <w:pPr>
        <w:numPr>
          <w:ilvl w:val="0"/>
          <w:numId w:val="14"/>
        </w:numPr>
      </w:pPr>
      <w:r>
        <w:t>Ashwagandha (</w:t>
      </w:r>
      <w:proofErr w:type="spellStart"/>
      <w:r>
        <w:t>Withania</w:t>
      </w:r>
      <w:proofErr w:type="spellEnd"/>
      <w:r>
        <w:t xml:space="preserve"> </w:t>
      </w:r>
      <w:proofErr w:type="spellStart"/>
      <w:r>
        <w:t>somnifera</w:t>
      </w:r>
      <w:proofErr w:type="spellEnd"/>
      <w:r>
        <w:t>) – An adaptogen that helps reduce stress, improve vitality, and boost immunity.</w:t>
      </w:r>
    </w:p>
    <w:p w14:paraId="41EE67D7" w14:textId="77777777" w:rsidR="001439BD" w:rsidRDefault="00000000">
      <w:pPr>
        <w:numPr>
          <w:ilvl w:val="0"/>
          <w:numId w:val="14"/>
        </w:numPr>
      </w:pPr>
      <w:r>
        <w:t xml:space="preserve">Brahmi (Bacopa </w:t>
      </w:r>
      <w:proofErr w:type="spellStart"/>
      <w:r>
        <w:t>monnieri</w:t>
      </w:r>
      <w:proofErr w:type="spellEnd"/>
      <w:r>
        <w:t>) – Enhances memory, cognition, and mental clarity.</w:t>
      </w:r>
    </w:p>
    <w:p w14:paraId="72126CAF" w14:textId="77777777" w:rsidR="001439BD" w:rsidRDefault="00000000">
      <w:pPr>
        <w:numPr>
          <w:ilvl w:val="0"/>
          <w:numId w:val="14"/>
        </w:numPr>
      </w:pPr>
      <w:r>
        <w:t xml:space="preserve">Indian Gooseberry (Amla) (Phyllanthus </w:t>
      </w:r>
      <w:proofErr w:type="spellStart"/>
      <w:r>
        <w:t>emblica</w:t>
      </w:r>
      <w:proofErr w:type="spellEnd"/>
      <w:r>
        <w:t>) – Rich in vitamin C, it supports immunity, digestion, and skin health.</w:t>
      </w:r>
    </w:p>
    <w:p w14:paraId="47E05DA6" w14:textId="77777777" w:rsidR="001439BD" w:rsidRDefault="00000000">
      <w:pPr>
        <w:numPr>
          <w:ilvl w:val="0"/>
          <w:numId w:val="14"/>
        </w:numPr>
      </w:pPr>
      <w:r>
        <w:t>Tulsi (Ocimum sanctum) – A powerful herb used for respiratory health, immunity, and reducing inflammation.</w:t>
      </w:r>
    </w:p>
    <w:p w14:paraId="05758EB0" w14:textId="77777777" w:rsidR="001439BD" w:rsidRDefault="00000000">
      <w:pPr>
        <w:numPr>
          <w:ilvl w:val="0"/>
          <w:numId w:val="14"/>
        </w:numPr>
      </w:pPr>
      <w:proofErr w:type="spellStart"/>
      <w:r>
        <w:t>Giloy</w:t>
      </w:r>
      <w:proofErr w:type="spellEnd"/>
      <w:r>
        <w:t xml:space="preserve"> (</w:t>
      </w:r>
      <w:proofErr w:type="spellStart"/>
      <w:r>
        <w:t>Tinospora</w:t>
      </w:r>
      <w:proofErr w:type="spellEnd"/>
      <w:r>
        <w:t xml:space="preserve"> cordifolia) – Known for its immune-boosting, anti-inflammatory, and fever-reducing properties.</w:t>
      </w:r>
    </w:p>
    <w:p w14:paraId="09EFA033" w14:textId="77777777" w:rsidR="001439BD" w:rsidRDefault="00000000">
      <w:pPr>
        <w:numPr>
          <w:ilvl w:val="0"/>
          <w:numId w:val="14"/>
        </w:numPr>
      </w:pPr>
      <w:r>
        <w:lastRenderedPageBreak/>
        <w:t xml:space="preserve">Shatavari (Asparagus </w:t>
      </w:r>
      <w:proofErr w:type="spellStart"/>
      <w:r>
        <w:t>racemosus</w:t>
      </w:r>
      <w:proofErr w:type="spellEnd"/>
      <w:r>
        <w:t>) – Supports female reproductive health, hormone balance, and boosts immunity.</w:t>
      </w:r>
    </w:p>
    <w:p w14:paraId="48E18916" w14:textId="77777777" w:rsidR="001439BD" w:rsidRDefault="00000000">
      <w:pPr>
        <w:numPr>
          <w:ilvl w:val="0"/>
          <w:numId w:val="14"/>
        </w:numPr>
      </w:pPr>
      <w:r>
        <w:t xml:space="preserve">Baheda (Terminalia </w:t>
      </w:r>
      <w:proofErr w:type="spellStart"/>
      <w:r>
        <w:t>bellerica</w:t>
      </w:r>
      <w:proofErr w:type="spellEnd"/>
      <w:r>
        <w:t>) – Known for its digestive, detoxifying, and immune-boosting properties.</w:t>
      </w:r>
    </w:p>
    <w:p w14:paraId="0F54F28D" w14:textId="77777777" w:rsidR="001439BD" w:rsidRDefault="00000000">
      <w:pPr>
        <w:numPr>
          <w:ilvl w:val="0"/>
          <w:numId w:val="14"/>
        </w:numPr>
      </w:pPr>
      <w:proofErr w:type="spellStart"/>
      <w:r>
        <w:t>Haritaki</w:t>
      </w:r>
      <w:proofErr w:type="spellEnd"/>
      <w:r>
        <w:t xml:space="preserve"> (Terminalia </w:t>
      </w:r>
      <w:proofErr w:type="spellStart"/>
      <w:r>
        <w:t>chebula</w:t>
      </w:r>
      <w:proofErr w:type="spellEnd"/>
      <w:r>
        <w:t>) – Used for detoxification, digestive health, and improving overall wellness.</w:t>
      </w:r>
    </w:p>
    <w:p w14:paraId="48E9D1BB" w14:textId="77777777" w:rsidR="001439BD" w:rsidRDefault="00000000">
      <w:pPr>
        <w:numPr>
          <w:ilvl w:val="0"/>
          <w:numId w:val="14"/>
        </w:numPr>
      </w:pPr>
      <w:proofErr w:type="spellStart"/>
      <w:r>
        <w:t>Sarpagandha</w:t>
      </w:r>
      <w:proofErr w:type="spellEnd"/>
      <w:r>
        <w:t xml:space="preserve"> (</w:t>
      </w:r>
      <w:proofErr w:type="spellStart"/>
      <w:r>
        <w:t>Rauvolfia</w:t>
      </w:r>
      <w:proofErr w:type="spellEnd"/>
      <w:r>
        <w:t xml:space="preserve"> serpentina) – Used for treating hypertension, anxiety, and stress management.</w:t>
      </w:r>
    </w:p>
    <w:p w14:paraId="4D1FC9DA" w14:textId="77777777" w:rsidR="001439BD" w:rsidRDefault="00000000">
      <w:pPr>
        <w:numPr>
          <w:ilvl w:val="0"/>
          <w:numId w:val="14"/>
        </w:numPr>
      </w:pPr>
      <w:r>
        <w:t>Kalonji (Nigella sativa) – Known for its anti-inflammatory, antimicrobial, and immune-boosting properties.</w:t>
      </w:r>
    </w:p>
    <w:p w14:paraId="578F7EA5" w14:textId="77777777" w:rsidR="001439BD" w:rsidRDefault="00000000">
      <w:pPr>
        <w:numPr>
          <w:ilvl w:val="0"/>
          <w:numId w:val="14"/>
        </w:numPr>
      </w:pPr>
      <w:r>
        <w:t>Moringa (Moringa oleifera) – A highly nutritious plant that supports overall health, metabolism, and energy levels.</w:t>
      </w:r>
    </w:p>
    <w:p w14:paraId="36FA609A" w14:textId="77777777" w:rsidR="001439BD" w:rsidRDefault="00000000">
      <w:pPr>
        <w:numPr>
          <w:ilvl w:val="0"/>
          <w:numId w:val="14"/>
        </w:numPr>
      </w:pPr>
      <w:proofErr w:type="spellStart"/>
      <w:r>
        <w:t>Pippali</w:t>
      </w:r>
      <w:proofErr w:type="spellEnd"/>
      <w:r>
        <w:t xml:space="preserve"> (Piper longum) – A natural remedy for improving digestion, respiratory health, and immunity.</w:t>
      </w:r>
    </w:p>
    <w:p w14:paraId="3E58B38F" w14:textId="77777777" w:rsidR="001439BD" w:rsidRDefault="00000000">
      <w:pPr>
        <w:numPr>
          <w:ilvl w:val="0"/>
          <w:numId w:val="14"/>
        </w:numPr>
      </w:pPr>
      <w:proofErr w:type="spellStart"/>
      <w:r>
        <w:t>Bhringraj</w:t>
      </w:r>
      <w:proofErr w:type="spellEnd"/>
      <w:r>
        <w:t xml:space="preserve"> (</w:t>
      </w:r>
      <w:proofErr w:type="spellStart"/>
      <w:r>
        <w:t>Eclipta</w:t>
      </w:r>
      <w:proofErr w:type="spellEnd"/>
      <w:r>
        <w:t xml:space="preserve"> alba) – Helps promote hair growth, improve liver function, and support skin health.</w:t>
      </w:r>
    </w:p>
    <w:p w14:paraId="6BED56F4" w14:textId="77777777" w:rsidR="001439BD" w:rsidRDefault="00000000">
      <w:pPr>
        <w:numPr>
          <w:ilvl w:val="0"/>
          <w:numId w:val="14"/>
        </w:numPr>
      </w:pPr>
      <w:r>
        <w:t xml:space="preserve">Guggul (Commiphora </w:t>
      </w:r>
      <w:proofErr w:type="spellStart"/>
      <w:r>
        <w:t>wightii</w:t>
      </w:r>
      <w:proofErr w:type="spellEnd"/>
      <w:r>
        <w:t>) – Known for managing cholesterol levels, joint health, and inflammation.</w:t>
      </w:r>
    </w:p>
    <w:p w14:paraId="0B2DBEF6" w14:textId="77777777" w:rsidR="001439BD" w:rsidRDefault="00000000">
      <w:pPr>
        <w:numPr>
          <w:ilvl w:val="0"/>
          <w:numId w:val="14"/>
        </w:numPr>
      </w:pPr>
      <w:proofErr w:type="spellStart"/>
      <w:r>
        <w:t>Guduchi</w:t>
      </w:r>
      <w:proofErr w:type="spellEnd"/>
      <w:r>
        <w:t xml:space="preserve"> (</w:t>
      </w:r>
      <w:proofErr w:type="spellStart"/>
      <w:r>
        <w:t>Tinospora</w:t>
      </w:r>
      <w:proofErr w:type="spellEnd"/>
      <w:r>
        <w:t xml:space="preserve"> cordifolia) – Boosts immunity and helps treat fevers, infections, and inflammation.</w:t>
      </w:r>
    </w:p>
    <w:p w14:paraId="7503A1A1" w14:textId="77777777" w:rsidR="001439BD" w:rsidRDefault="00000000">
      <w:pPr>
        <w:numPr>
          <w:ilvl w:val="0"/>
          <w:numId w:val="14"/>
        </w:numPr>
      </w:pPr>
      <w:proofErr w:type="spellStart"/>
      <w:r>
        <w:t>Jatamansi</w:t>
      </w:r>
      <w:proofErr w:type="spellEnd"/>
      <w:r>
        <w:t xml:space="preserve"> (</w:t>
      </w:r>
      <w:proofErr w:type="spellStart"/>
      <w:r>
        <w:t>Nardostachys</w:t>
      </w:r>
      <w:proofErr w:type="spellEnd"/>
      <w:r>
        <w:t xml:space="preserve"> </w:t>
      </w:r>
      <w:proofErr w:type="spellStart"/>
      <w:r>
        <w:t>jatamansi</w:t>
      </w:r>
      <w:proofErr w:type="spellEnd"/>
      <w:r>
        <w:t>) – Used for calming the nervous system, improving sleep, and reducing stress.</w:t>
      </w:r>
    </w:p>
    <w:p w14:paraId="275C9B85" w14:textId="77777777" w:rsidR="001439BD" w:rsidRDefault="00000000">
      <w:pPr>
        <w:numPr>
          <w:ilvl w:val="0"/>
          <w:numId w:val="14"/>
        </w:numPr>
      </w:pPr>
      <w:proofErr w:type="spellStart"/>
      <w:r>
        <w:t>Nagkesar</w:t>
      </w:r>
      <w:proofErr w:type="spellEnd"/>
      <w:r>
        <w:t xml:space="preserve"> (Mesua ferrea) – Known for its anti-inflammatory, antimicrobial, and digestive properties.</w:t>
      </w:r>
    </w:p>
    <w:p w14:paraId="26C704E0" w14:textId="77777777" w:rsidR="001439BD" w:rsidRDefault="00000000">
      <w:pPr>
        <w:numPr>
          <w:ilvl w:val="0"/>
          <w:numId w:val="14"/>
        </w:numPr>
      </w:pPr>
      <w:r>
        <w:t xml:space="preserve">Musta (Cyperus </w:t>
      </w:r>
      <w:proofErr w:type="spellStart"/>
      <w:r>
        <w:t>rotundus</w:t>
      </w:r>
      <w:proofErr w:type="spellEnd"/>
      <w:r>
        <w:t>) – Known for its digestive, anti-inflammatory, and pain-relieving properties.</w:t>
      </w:r>
    </w:p>
    <w:p w14:paraId="3C12CAC2" w14:textId="77777777" w:rsidR="001439BD" w:rsidRDefault="00000000">
      <w:pPr>
        <w:numPr>
          <w:ilvl w:val="0"/>
          <w:numId w:val="14"/>
        </w:numPr>
      </w:pPr>
      <w:proofErr w:type="spellStart"/>
      <w:r>
        <w:t>Chirayata</w:t>
      </w:r>
      <w:proofErr w:type="spellEnd"/>
      <w:r>
        <w:t xml:space="preserve"> (Swertia </w:t>
      </w:r>
      <w:proofErr w:type="spellStart"/>
      <w:r>
        <w:t>chirata</w:t>
      </w:r>
      <w:proofErr w:type="spellEnd"/>
      <w:r>
        <w:t>) – Supports liver health, detoxification, and improves immunity.</w:t>
      </w:r>
    </w:p>
    <w:sectPr w:rsidR="00143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37960" w14:textId="77777777" w:rsidR="00782931" w:rsidRDefault="00782931">
      <w:pPr>
        <w:spacing w:line="240" w:lineRule="auto"/>
      </w:pPr>
      <w:r>
        <w:separator/>
      </w:r>
    </w:p>
  </w:endnote>
  <w:endnote w:type="continuationSeparator" w:id="0">
    <w:p w14:paraId="5AAC17C1" w14:textId="77777777" w:rsidR="00782931" w:rsidRDefault="00782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EBFBB" w14:textId="77777777" w:rsidR="00782931" w:rsidRDefault="00782931">
      <w:pPr>
        <w:spacing w:after="0"/>
      </w:pPr>
      <w:r>
        <w:separator/>
      </w:r>
    </w:p>
  </w:footnote>
  <w:footnote w:type="continuationSeparator" w:id="0">
    <w:p w14:paraId="0C705CE9" w14:textId="77777777" w:rsidR="00782931" w:rsidRDefault="007829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961D42"/>
    <w:multiLevelType w:val="singleLevel"/>
    <w:tmpl w:val="80961D4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8EFDEC7"/>
    <w:multiLevelType w:val="singleLevel"/>
    <w:tmpl w:val="88EFDEC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8CFFC4E3"/>
    <w:multiLevelType w:val="singleLevel"/>
    <w:tmpl w:val="8CFFC4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8D71932"/>
    <w:multiLevelType w:val="singleLevel"/>
    <w:tmpl w:val="D8D7193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5799449"/>
    <w:multiLevelType w:val="singleLevel"/>
    <w:tmpl w:val="E579944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97C594"/>
    <w:multiLevelType w:val="singleLevel"/>
    <w:tmpl w:val="1597C594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3F62B08C"/>
    <w:multiLevelType w:val="singleLevel"/>
    <w:tmpl w:val="3F62B08C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4E4EA19F"/>
    <w:multiLevelType w:val="singleLevel"/>
    <w:tmpl w:val="4E4EA19F"/>
    <w:lvl w:ilvl="0">
      <w:start w:val="1"/>
      <w:numFmt w:val="decimal"/>
      <w:suff w:val="space"/>
      <w:lvlText w:val="%1."/>
      <w:lvlJc w:val="left"/>
    </w:lvl>
  </w:abstractNum>
  <w:num w:numId="1" w16cid:durableId="1125929397">
    <w:abstractNumId w:val="10"/>
  </w:num>
  <w:num w:numId="2" w16cid:durableId="1660116468">
    <w:abstractNumId w:val="8"/>
  </w:num>
  <w:num w:numId="3" w16cid:durableId="5864343">
    <w:abstractNumId w:val="7"/>
  </w:num>
  <w:num w:numId="4" w16cid:durableId="18968028">
    <w:abstractNumId w:val="9"/>
  </w:num>
  <w:num w:numId="5" w16cid:durableId="1475098272">
    <w:abstractNumId w:val="6"/>
  </w:num>
  <w:num w:numId="6" w16cid:durableId="2028362693">
    <w:abstractNumId w:val="5"/>
  </w:num>
  <w:num w:numId="7" w16cid:durableId="943657187">
    <w:abstractNumId w:val="2"/>
  </w:num>
  <w:num w:numId="8" w16cid:durableId="2042584207">
    <w:abstractNumId w:val="11"/>
  </w:num>
  <w:num w:numId="9" w16cid:durableId="492600724">
    <w:abstractNumId w:val="13"/>
  </w:num>
  <w:num w:numId="10" w16cid:durableId="553851682">
    <w:abstractNumId w:val="0"/>
  </w:num>
  <w:num w:numId="11" w16cid:durableId="163858664">
    <w:abstractNumId w:val="12"/>
  </w:num>
  <w:num w:numId="12" w16cid:durableId="380711267">
    <w:abstractNumId w:val="4"/>
  </w:num>
  <w:num w:numId="13" w16cid:durableId="2022971845">
    <w:abstractNumId w:val="1"/>
  </w:num>
  <w:num w:numId="14" w16cid:durableId="938680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9BD"/>
    <w:rsid w:val="0015074B"/>
    <w:rsid w:val="0029639D"/>
    <w:rsid w:val="00326F90"/>
    <w:rsid w:val="003948F8"/>
    <w:rsid w:val="00782931"/>
    <w:rsid w:val="00AA1D8D"/>
    <w:rsid w:val="00B47730"/>
    <w:rsid w:val="00CB0664"/>
    <w:rsid w:val="00D506ED"/>
    <w:rsid w:val="00DC4F73"/>
    <w:rsid w:val="00FC693F"/>
    <w:rsid w:val="4005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F7B563"/>
  <w14:defaultImageDpi w14:val="300"/>
  <w15:docId w15:val="{E3F9E98B-C5CA-48CA-A5BC-215631DF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kedarmatkar2003@outlook.com</cp:lastModifiedBy>
  <cp:revision>3</cp:revision>
  <dcterms:created xsi:type="dcterms:W3CDTF">2013-12-23T23:15:00Z</dcterms:created>
  <dcterms:modified xsi:type="dcterms:W3CDTF">2025-02-15T10:16:00Z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91A2D1BB93314B4787CCF25395A131AC_13</vt:lpwstr>
  </property>
</Properties>
</file>